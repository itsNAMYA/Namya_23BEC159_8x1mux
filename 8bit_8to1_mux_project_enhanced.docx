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8A37D" w14:textId="77777777" w:rsidR="007B2C44" w:rsidRPr="00252B1C" w:rsidRDefault="00000000" w:rsidP="00520891">
      <w:pPr>
        <w:pStyle w:val="Title"/>
        <w:jc w:val="center"/>
        <w:rPr>
          <w:rFonts w:ascii="ADLaM Display" w:hAnsi="ADLaM Display" w:cs="ADLaM Display"/>
          <w:color w:val="403152" w:themeColor="accent4" w:themeShade="80"/>
        </w:rPr>
      </w:pPr>
      <w:r w:rsidRPr="00252B1C">
        <w:rPr>
          <w:rFonts w:ascii="Times New Roman" w:eastAsia="Times New Roman" w:hAnsi="Times New Roman" w:cs="ADLaM Display"/>
          <w:color w:val="403152" w:themeColor="accent4" w:themeShade="80"/>
          <w:sz w:val="23"/>
        </w:rPr>
        <w:t>8-Bit 8:1 Multiplexer: A Complete RTL to GDSII Implementation</w:t>
      </w:r>
    </w:p>
    <w:p w14:paraId="12E4D3AC" w14:textId="77777777" w:rsidR="007B2C44" w:rsidRPr="00520891" w:rsidRDefault="00252B1C" w:rsidP="00520891">
      <w:pPr>
        <w:pStyle w:val="Heading1"/>
        <w:jc w:val="center"/>
        <w:rPr>
          <w:rFonts w:ascii="ADLaM Display" w:hAnsi="ADLaM Display" w:cs="ADLaM Display"/>
          <w:color w:val="403152" w:themeColor="accent4" w:themeShade="80"/>
        </w:rPr>
      </w:pPr>
      <w:r>
        <w:rPr>
          <w:rFonts w:ascii="Times New Roman" w:eastAsia="Times New Roman" w:hAnsi="Times New Roman" w:cs="ADLaM Display"/>
          <w:color w:val="403152" w:themeColor="accent4" w:themeShade="80"/>
          <w:sz w:val="23"/>
        </w:rPr>
        <w:t xml:space="preserve"> </w:t>
      </w:r>
      <w:r w:rsidRPr="00520891">
        <w:rPr>
          <w:rFonts w:ascii="Times New Roman" w:eastAsia="Times New Roman" w:hAnsi="Times New Roman" w:cs="ADLaM Display"/>
          <w:color w:val="403152" w:themeColor="accent4" w:themeShade="80"/>
          <w:sz w:val="23"/>
        </w:rPr>
        <w:t>Introduction</w:t>
      </w:r>
    </w:p>
    <w:p w14:paraId="6F99181E" w14:textId="77777777" w:rsidR="00520891" w:rsidRPr="00520891" w:rsidRDefault="00520891" w:rsidP="00520891"/>
    <w:p w14:paraId="5F3F1E4C" w14:textId="77777777" w:rsidR="007B2C44" w:rsidRPr="00520891" w:rsidRDefault="00000000">
      <w:pPr>
        <w:rPr>
          <w:rFonts w:ascii="Times New Roman" w:hAnsi="Times New Roman" w:cs="Times New Roman"/>
          <w:sz w:val="24"/>
          <w:szCs w:val="24"/>
        </w:rPr>
      </w:pPr>
      <w:r w:rsidRPr="00520891">
        <w:rPr>
          <w:rFonts w:ascii="Times New Roman" w:eastAsia="Times New Roman" w:hAnsi="Times New Roman" w:cs="Times New Roman"/>
          <w:sz w:val="23"/>
          <w:szCs w:val="24"/>
        </w:rPr>
        <w:t>A multiplexer (Mux) is a combinational digital circuit that selects one of several input signals and forwards the selected input into a single output line. A multiplexer is often referred to as a data selector. An 8:1 multiplexer, specifically, has eight data input lines (D0 to D7), three select lines (S2, S1, S0) to determine which input is routed to the output, and a single output line (Y).</w:t>
      </w:r>
    </w:p>
    <w:p w14:paraId="137A3CED" w14:textId="77777777" w:rsidR="00520891" w:rsidRPr="00520891" w:rsidRDefault="00520891">
      <w:pPr>
        <w:rPr>
          <w:rFonts w:ascii="Times New Roman" w:hAnsi="Times New Roman" w:cs="Times New Roman"/>
          <w:sz w:val="24"/>
          <w:szCs w:val="24"/>
        </w:rPr>
      </w:pPr>
    </w:p>
    <w:p w14:paraId="5380187A" w14:textId="77777777" w:rsidR="007B2C44" w:rsidRPr="00520891" w:rsidRDefault="00000000">
      <w:pPr>
        <w:rPr>
          <w:rFonts w:ascii="Times New Roman" w:hAnsi="Times New Roman" w:cs="Times New Roman"/>
          <w:sz w:val="24"/>
          <w:szCs w:val="24"/>
        </w:rPr>
      </w:pPr>
      <w:r w:rsidRPr="00520891">
        <w:rPr>
          <w:rFonts w:ascii="Times New Roman" w:eastAsia="Times New Roman" w:hAnsi="Times New Roman" w:cs="Times New Roman"/>
          <w:sz w:val="23"/>
          <w:szCs w:val="24"/>
        </w:rPr>
        <w:t>This project implements an 8-bit 8:1 multiplexer. This means that for each of the eight data inputs, there are 8 bits, resulting in a total of 64 data input lines (D0[7:0] to D7[7:0]) and an 8-bit output (Y[7:0]). Additionally, the design incorporates an active-low RESET signal to asynchronously set the output to a known state (typically all zeros) and an ENABLE signal to control the overall operation of the multiplexer. When ENABLE is high, the multiplexer operates normally; when ENABLE is low, the output is typically held at a high-impedance state or a fixed low state, regardless of the select or data inputs.</w:t>
      </w:r>
    </w:p>
    <w:p w14:paraId="7437EBFD" w14:textId="77777777" w:rsidR="00520891" w:rsidRPr="00520891" w:rsidRDefault="00520891">
      <w:pPr>
        <w:rPr>
          <w:sz w:val="24"/>
          <w:szCs w:val="24"/>
        </w:rPr>
      </w:pPr>
    </w:p>
    <w:p w14:paraId="206549CA" w14:textId="77777777" w:rsidR="007B2C44" w:rsidRPr="00520891" w:rsidRDefault="00000000" w:rsidP="00520891">
      <w:pPr>
        <w:pStyle w:val="Heading2"/>
        <w:jc w:val="center"/>
        <w:rPr>
          <w:rFonts w:ascii="ADLaM Display" w:hAnsi="ADLaM Display" w:cs="ADLaM Display"/>
          <w:color w:val="403152" w:themeColor="accent4" w:themeShade="80"/>
          <w:sz w:val="28"/>
          <w:szCs w:val="28"/>
        </w:rPr>
      </w:pPr>
      <w:r w:rsidRPr="00520891">
        <w:rPr>
          <w:rFonts w:ascii="Times New Roman" w:eastAsia="Times New Roman" w:hAnsi="Times New Roman" w:cs="ADLaM Display"/>
          <w:color w:val="403152" w:themeColor="accent4" w:themeShade="80"/>
          <w:sz w:val="23"/>
          <w:szCs w:val="28"/>
        </w:rPr>
        <w:t>Operational Summary</w:t>
      </w:r>
    </w:p>
    <w:p w14:paraId="68CC8E0A" w14:textId="77777777" w:rsidR="00520891" w:rsidRPr="00520891" w:rsidRDefault="00520891" w:rsidP="00520891"/>
    <w:tbl>
      <w:tblPr>
        <w:tblStyle w:val="TableGrid"/>
        <w:tblW w:w="0" w:type="auto"/>
        <w:tblLook w:val="04A0" w:firstRow="1" w:lastRow="0" w:firstColumn="1" w:lastColumn="0" w:noHBand="0" w:noVBand="1"/>
      </w:tblPr>
      <w:tblGrid>
        <w:gridCol w:w="3708"/>
        <w:gridCol w:w="4932"/>
      </w:tblGrid>
      <w:tr w:rsidR="007B2C44" w:rsidRPr="00520891" w14:paraId="79373CB1" w14:textId="77777777" w:rsidTr="00520891">
        <w:trPr>
          <w:trHeight w:val="476"/>
        </w:trPr>
        <w:tc>
          <w:tcPr>
            <w:tcW w:w="3708" w:type="dxa"/>
          </w:tcPr>
          <w:p w14:paraId="0A7216AA" w14:textId="77777777" w:rsidR="007B2C44" w:rsidRPr="00520891" w:rsidRDefault="00000000" w:rsidP="00520891">
            <w:pPr>
              <w:jc w:val="center"/>
              <w:rPr>
                <w:rFonts w:ascii="Times New Roman" w:hAnsi="Times New Roman" w:cs="Times New Roman"/>
                <w:b/>
                <w:bCs/>
                <w:sz w:val="24"/>
                <w:szCs w:val="24"/>
              </w:rPr>
            </w:pPr>
            <w:r w:rsidRPr="00520891">
              <w:rPr>
                <w:rFonts w:ascii="Times New Roman" w:hAnsi="Times New Roman" w:cs="Times New Roman"/>
                <w:b/>
                <w:bCs/>
                <w:sz w:val="24"/>
                <w:szCs w:val="24"/>
              </w:rPr>
              <w:t>Inputs</w:t>
            </w:r>
          </w:p>
        </w:tc>
        <w:tc>
          <w:tcPr>
            <w:tcW w:w="4932" w:type="dxa"/>
          </w:tcPr>
          <w:p w14:paraId="55DC22FE" w14:textId="77777777" w:rsidR="007B2C44" w:rsidRPr="00520891" w:rsidRDefault="00000000" w:rsidP="00520891">
            <w:pPr>
              <w:jc w:val="center"/>
              <w:rPr>
                <w:rFonts w:ascii="Times New Roman" w:hAnsi="Times New Roman" w:cs="Times New Roman"/>
                <w:b/>
                <w:bCs/>
                <w:sz w:val="24"/>
                <w:szCs w:val="24"/>
              </w:rPr>
            </w:pPr>
            <w:r w:rsidRPr="00520891">
              <w:rPr>
                <w:rFonts w:ascii="Times New Roman" w:hAnsi="Times New Roman" w:cs="Times New Roman"/>
                <w:b/>
                <w:bCs/>
                <w:sz w:val="24"/>
                <w:szCs w:val="24"/>
              </w:rPr>
              <w:t>Description</w:t>
            </w:r>
          </w:p>
        </w:tc>
      </w:tr>
      <w:tr w:rsidR="007B2C44" w:rsidRPr="00520891" w14:paraId="1ADF13F7" w14:textId="77777777" w:rsidTr="00520891">
        <w:tc>
          <w:tcPr>
            <w:tcW w:w="3708" w:type="dxa"/>
          </w:tcPr>
          <w:p w14:paraId="57204B02" w14:textId="77777777" w:rsidR="007B2C44" w:rsidRPr="00520891" w:rsidRDefault="00000000" w:rsidP="00520891">
            <w:pPr>
              <w:jc w:val="center"/>
              <w:rPr>
                <w:rFonts w:ascii="Times New Roman" w:hAnsi="Times New Roman" w:cs="Times New Roman"/>
                <w:sz w:val="24"/>
                <w:szCs w:val="24"/>
              </w:rPr>
            </w:pPr>
            <w:r w:rsidRPr="00520891">
              <w:rPr>
                <w:rFonts w:ascii="Times New Roman" w:hAnsi="Times New Roman" w:cs="Times New Roman"/>
                <w:sz w:val="24"/>
                <w:szCs w:val="24"/>
              </w:rPr>
              <w:t>Data Inputs</w:t>
            </w:r>
          </w:p>
        </w:tc>
        <w:tc>
          <w:tcPr>
            <w:tcW w:w="4932" w:type="dxa"/>
          </w:tcPr>
          <w:p w14:paraId="0CEA7D8C" w14:textId="77777777" w:rsidR="007B2C44" w:rsidRPr="00520891" w:rsidRDefault="00000000">
            <w:pPr>
              <w:rPr>
                <w:rFonts w:ascii="Times New Roman" w:hAnsi="Times New Roman" w:cs="Times New Roman"/>
                <w:sz w:val="24"/>
                <w:szCs w:val="24"/>
              </w:rPr>
            </w:pPr>
            <w:r w:rsidRPr="00520891">
              <w:rPr>
                <w:rFonts w:ascii="Times New Roman" w:hAnsi="Times New Roman" w:cs="Times New Roman"/>
                <w:sz w:val="24"/>
                <w:szCs w:val="24"/>
              </w:rPr>
              <w:t>D0[7:0] to D7[7:0]: Eight sets of 8-bit data inputs.</w:t>
            </w:r>
          </w:p>
        </w:tc>
      </w:tr>
      <w:tr w:rsidR="007B2C44" w:rsidRPr="00520891" w14:paraId="563BC728" w14:textId="77777777" w:rsidTr="00520891">
        <w:tc>
          <w:tcPr>
            <w:tcW w:w="3708" w:type="dxa"/>
          </w:tcPr>
          <w:p w14:paraId="7B0DB5BB" w14:textId="77777777" w:rsidR="007B2C44" w:rsidRPr="00520891" w:rsidRDefault="00000000" w:rsidP="00520891">
            <w:pPr>
              <w:jc w:val="center"/>
              <w:rPr>
                <w:rFonts w:ascii="Times New Roman" w:hAnsi="Times New Roman" w:cs="Times New Roman"/>
                <w:sz w:val="24"/>
                <w:szCs w:val="24"/>
              </w:rPr>
            </w:pPr>
            <w:r w:rsidRPr="00520891">
              <w:rPr>
                <w:rFonts w:ascii="Times New Roman" w:hAnsi="Times New Roman" w:cs="Times New Roman"/>
                <w:sz w:val="24"/>
                <w:szCs w:val="24"/>
              </w:rPr>
              <w:t>Select Lines</w:t>
            </w:r>
          </w:p>
        </w:tc>
        <w:tc>
          <w:tcPr>
            <w:tcW w:w="4932" w:type="dxa"/>
          </w:tcPr>
          <w:p w14:paraId="5801C051" w14:textId="77777777" w:rsidR="007B2C44" w:rsidRPr="00520891" w:rsidRDefault="00000000">
            <w:pPr>
              <w:rPr>
                <w:rFonts w:ascii="Times New Roman" w:hAnsi="Times New Roman" w:cs="Times New Roman"/>
                <w:sz w:val="24"/>
                <w:szCs w:val="24"/>
              </w:rPr>
            </w:pPr>
            <w:r w:rsidRPr="00520891">
              <w:rPr>
                <w:rFonts w:ascii="Times New Roman" w:hAnsi="Times New Roman" w:cs="Times New Roman"/>
                <w:sz w:val="24"/>
                <w:szCs w:val="24"/>
              </w:rPr>
              <w:t>S2, S1, S0: Select which input is passed to the output.</w:t>
            </w:r>
          </w:p>
        </w:tc>
      </w:tr>
      <w:tr w:rsidR="007B2C44" w:rsidRPr="00520891" w14:paraId="139A68B2" w14:textId="77777777" w:rsidTr="00520891">
        <w:tc>
          <w:tcPr>
            <w:tcW w:w="3708" w:type="dxa"/>
          </w:tcPr>
          <w:p w14:paraId="4E541A4E" w14:textId="77777777" w:rsidR="007B2C44" w:rsidRPr="00520891" w:rsidRDefault="00000000" w:rsidP="00520891">
            <w:pPr>
              <w:jc w:val="center"/>
              <w:rPr>
                <w:rFonts w:ascii="Times New Roman" w:hAnsi="Times New Roman" w:cs="Times New Roman"/>
                <w:sz w:val="24"/>
                <w:szCs w:val="24"/>
              </w:rPr>
            </w:pPr>
            <w:r w:rsidRPr="00520891">
              <w:rPr>
                <w:rFonts w:ascii="Times New Roman" w:hAnsi="Times New Roman" w:cs="Times New Roman"/>
                <w:sz w:val="24"/>
                <w:szCs w:val="24"/>
              </w:rPr>
              <w:t>ENABLE</w:t>
            </w:r>
          </w:p>
        </w:tc>
        <w:tc>
          <w:tcPr>
            <w:tcW w:w="4932" w:type="dxa"/>
          </w:tcPr>
          <w:p w14:paraId="0B81F4D6" w14:textId="77777777" w:rsidR="007B2C44" w:rsidRPr="00520891" w:rsidRDefault="00000000">
            <w:pPr>
              <w:rPr>
                <w:rFonts w:ascii="Times New Roman" w:hAnsi="Times New Roman" w:cs="Times New Roman"/>
                <w:sz w:val="24"/>
                <w:szCs w:val="24"/>
              </w:rPr>
            </w:pPr>
            <w:r w:rsidRPr="00520891">
              <w:rPr>
                <w:rFonts w:ascii="Times New Roman" w:hAnsi="Times New Roman" w:cs="Times New Roman"/>
                <w:sz w:val="24"/>
                <w:szCs w:val="24"/>
              </w:rPr>
              <w:t>Active-high signal. When low, output is disabled.</w:t>
            </w:r>
          </w:p>
        </w:tc>
      </w:tr>
      <w:tr w:rsidR="007B2C44" w:rsidRPr="00520891" w14:paraId="1C76D847" w14:textId="77777777" w:rsidTr="00520891">
        <w:tc>
          <w:tcPr>
            <w:tcW w:w="3708" w:type="dxa"/>
          </w:tcPr>
          <w:p w14:paraId="25AF3BEC" w14:textId="77777777" w:rsidR="007B2C44" w:rsidRPr="00520891" w:rsidRDefault="00000000" w:rsidP="00520891">
            <w:pPr>
              <w:jc w:val="center"/>
              <w:rPr>
                <w:rFonts w:ascii="Times New Roman" w:hAnsi="Times New Roman" w:cs="Times New Roman"/>
                <w:sz w:val="24"/>
                <w:szCs w:val="24"/>
              </w:rPr>
            </w:pPr>
            <w:r w:rsidRPr="00520891">
              <w:rPr>
                <w:rFonts w:ascii="Times New Roman" w:hAnsi="Times New Roman" w:cs="Times New Roman"/>
                <w:sz w:val="24"/>
                <w:szCs w:val="24"/>
              </w:rPr>
              <w:t>RESET</w:t>
            </w:r>
          </w:p>
        </w:tc>
        <w:tc>
          <w:tcPr>
            <w:tcW w:w="4932" w:type="dxa"/>
          </w:tcPr>
          <w:p w14:paraId="4E9A9C9B" w14:textId="77777777" w:rsidR="007B2C44" w:rsidRPr="00520891" w:rsidRDefault="00000000">
            <w:pPr>
              <w:rPr>
                <w:rFonts w:ascii="Times New Roman" w:hAnsi="Times New Roman" w:cs="Times New Roman"/>
                <w:sz w:val="24"/>
                <w:szCs w:val="24"/>
              </w:rPr>
            </w:pPr>
            <w:r w:rsidRPr="00520891">
              <w:rPr>
                <w:rFonts w:ascii="Times New Roman" w:hAnsi="Times New Roman" w:cs="Times New Roman"/>
                <w:sz w:val="24"/>
                <w:szCs w:val="24"/>
              </w:rPr>
              <w:t>Active-low asynchronous reset that sets output to 0.</w:t>
            </w:r>
          </w:p>
        </w:tc>
      </w:tr>
      <w:tr w:rsidR="007B2C44" w:rsidRPr="00520891" w14:paraId="77EB8DA1" w14:textId="77777777" w:rsidTr="00520891">
        <w:tc>
          <w:tcPr>
            <w:tcW w:w="3708" w:type="dxa"/>
          </w:tcPr>
          <w:p w14:paraId="1653D9D6" w14:textId="77777777" w:rsidR="007B2C44" w:rsidRPr="00520891" w:rsidRDefault="00000000" w:rsidP="00520891">
            <w:pPr>
              <w:jc w:val="center"/>
              <w:rPr>
                <w:rFonts w:ascii="Times New Roman" w:hAnsi="Times New Roman" w:cs="Times New Roman"/>
                <w:sz w:val="24"/>
                <w:szCs w:val="24"/>
              </w:rPr>
            </w:pPr>
            <w:r w:rsidRPr="00520891">
              <w:rPr>
                <w:rFonts w:ascii="Times New Roman" w:hAnsi="Times New Roman" w:cs="Times New Roman"/>
                <w:sz w:val="24"/>
                <w:szCs w:val="24"/>
              </w:rPr>
              <w:t>Output</w:t>
            </w:r>
          </w:p>
        </w:tc>
        <w:tc>
          <w:tcPr>
            <w:tcW w:w="4932" w:type="dxa"/>
          </w:tcPr>
          <w:p w14:paraId="29D8A981" w14:textId="77777777" w:rsidR="007B2C44" w:rsidRPr="00520891" w:rsidRDefault="00000000">
            <w:pPr>
              <w:rPr>
                <w:rFonts w:ascii="Times New Roman" w:hAnsi="Times New Roman" w:cs="Times New Roman"/>
                <w:sz w:val="24"/>
                <w:szCs w:val="24"/>
              </w:rPr>
            </w:pPr>
            <w:r w:rsidRPr="00520891">
              <w:rPr>
                <w:rFonts w:ascii="Times New Roman" w:hAnsi="Times New Roman" w:cs="Times New Roman"/>
                <w:sz w:val="24"/>
                <w:szCs w:val="24"/>
              </w:rPr>
              <w:t>Y[7:0]: The selected 8-bit data output.</w:t>
            </w:r>
          </w:p>
        </w:tc>
      </w:tr>
    </w:tbl>
    <w:p w14:paraId="22A55C8A" w14:textId="77777777" w:rsidR="00520891" w:rsidRDefault="00520891">
      <w:pPr>
        <w:pStyle w:val="Heading2"/>
      </w:pPr>
    </w:p>
    <w:p w14:paraId="3CDBE822" w14:textId="77777777" w:rsidR="007B2C44" w:rsidRPr="00520891" w:rsidRDefault="00000000" w:rsidP="00520891">
      <w:pPr>
        <w:pStyle w:val="Heading2"/>
        <w:jc w:val="center"/>
        <w:rPr>
          <w:rFonts w:ascii="ADLaM Display" w:hAnsi="ADLaM Display" w:cs="ADLaM Display"/>
          <w:color w:val="403152" w:themeColor="accent4" w:themeShade="80"/>
        </w:rPr>
      </w:pPr>
      <w:r w:rsidRPr="00520891">
        <w:rPr>
          <w:rFonts w:ascii="Times New Roman" w:eastAsia="Times New Roman" w:hAnsi="Times New Roman" w:cs="ADLaM Display"/>
          <w:color w:val="403152" w:themeColor="accent4" w:themeShade="80"/>
          <w:sz w:val="23"/>
        </w:rPr>
        <w:t>Truth Table (Simplified for 1-bit)</w:t>
      </w:r>
    </w:p>
    <w:p w14:paraId="5B653D90" w14:textId="77777777" w:rsidR="00520891" w:rsidRPr="00520891" w:rsidRDefault="00520891" w:rsidP="00520891"/>
    <w:tbl>
      <w:tblPr>
        <w:tblStyle w:val="LightGrid-Accent1"/>
        <w:tblW w:w="0" w:type="auto"/>
        <w:tblLook w:val="04A0" w:firstRow="1" w:lastRow="0" w:firstColumn="1" w:lastColumn="0" w:noHBand="0" w:noVBand="1"/>
      </w:tblPr>
      <w:tblGrid>
        <w:gridCol w:w="1440"/>
        <w:gridCol w:w="1440"/>
        <w:gridCol w:w="1440"/>
        <w:gridCol w:w="1440"/>
        <w:gridCol w:w="1440"/>
        <w:gridCol w:w="1440"/>
      </w:tblGrid>
      <w:tr w:rsidR="007B2C44" w14:paraId="397477F7" w14:textId="77777777" w:rsidTr="0052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F795A7" w14:textId="77777777" w:rsidR="007B2C44" w:rsidRPr="000849BC" w:rsidRDefault="00000000" w:rsidP="000849BC">
            <w:r w:rsidRPr="000849BC">
              <w:t>RESET</w:t>
            </w:r>
          </w:p>
        </w:tc>
        <w:tc>
          <w:tcPr>
            <w:tcW w:w="1440" w:type="dxa"/>
            <w:shd w:val="clear" w:color="auto" w:fill="auto"/>
          </w:tcPr>
          <w:p w14:paraId="1635076E" w14:textId="77777777" w:rsidR="007B2C44" w:rsidRPr="000849BC" w:rsidRDefault="00000000" w:rsidP="000849BC">
            <w:pPr>
              <w:cnfStyle w:val="100000000000" w:firstRow="1" w:lastRow="0" w:firstColumn="0" w:lastColumn="0" w:oddVBand="0" w:evenVBand="0" w:oddHBand="0" w:evenHBand="0" w:firstRowFirstColumn="0" w:firstRowLastColumn="0" w:lastRowFirstColumn="0" w:lastRowLastColumn="0"/>
            </w:pPr>
            <w:r w:rsidRPr="000849BC">
              <w:t>ENABLE</w:t>
            </w:r>
          </w:p>
        </w:tc>
        <w:tc>
          <w:tcPr>
            <w:tcW w:w="1440" w:type="dxa"/>
            <w:shd w:val="clear" w:color="auto" w:fill="auto"/>
          </w:tcPr>
          <w:p w14:paraId="0B6ABFAF" w14:textId="77777777" w:rsidR="007B2C44" w:rsidRPr="000849BC" w:rsidRDefault="00000000" w:rsidP="000849BC">
            <w:pPr>
              <w:cnfStyle w:val="100000000000" w:firstRow="1" w:lastRow="0" w:firstColumn="0" w:lastColumn="0" w:oddVBand="0" w:evenVBand="0" w:oddHBand="0" w:evenHBand="0" w:firstRowFirstColumn="0" w:firstRowLastColumn="0" w:lastRowFirstColumn="0" w:lastRowLastColumn="0"/>
            </w:pPr>
            <w:r w:rsidRPr="000849BC">
              <w:t>S2</w:t>
            </w:r>
          </w:p>
        </w:tc>
        <w:tc>
          <w:tcPr>
            <w:tcW w:w="1440" w:type="dxa"/>
            <w:shd w:val="clear" w:color="auto" w:fill="auto"/>
          </w:tcPr>
          <w:p w14:paraId="1948634F" w14:textId="77777777" w:rsidR="007B2C44" w:rsidRPr="000849BC" w:rsidRDefault="00000000" w:rsidP="000849BC">
            <w:pPr>
              <w:cnfStyle w:val="100000000000" w:firstRow="1" w:lastRow="0" w:firstColumn="0" w:lastColumn="0" w:oddVBand="0" w:evenVBand="0" w:oddHBand="0" w:evenHBand="0" w:firstRowFirstColumn="0" w:firstRowLastColumn="0" w:lastRowFirstColumn="0" w:lastRowLastColumn="0"/>
            </w:pPr>
            <w:r w:rsidRPr="000849BC">
              <w:t>S1</w:t>
            </w:r>
          </w:p>
        </w:tc>
        <w:tc>
          <w:tcPr>
            <w:tcW w:w="1440" w:type="dxa"/>
            <w:shd w:val="clear" w:color="auto" w:fill="auto"/>
          </w:tcPr>
          <w:p w14:paraId="09169329" w14:textId="77777777" w:rsidR="007B2C44" w:rsidRPr="000849BC" w:rsidRDefault="00000000" w:rsidP="000849BC">
            <w:pPr>
              <w:cnfStyle w:val="100000000000" w:firstRow="1" w:lastRow="0" w:firstColumn="0" w:lastColumn="0" w:oddVBand="0" w:evenVBand="0" w:oddHBand="0" w:evenHBand="0" w:firstRowFirstColumn="0" w:firstRowLastColumn="0" w:lastRowFirstColumn="0" w:lastRowLastColumn="0"/>
            </w:pPr>
            <w:r w:rsidRPr="000849BC">
              <w:t>S0</w:t>
            </w:r>
          </w:p>
        </w:tc>
        <w:tc>
          <w:tcPr>
            <w:tcW w:w="1440" w:type="dxa"/>
            <w:shd w:val="clear" w:color="auto" w:fill="auto"/>
          </w:tcPr>
          <w:p w14:paraId="42184DFB" w14:textId="77777777" w:rsidR="007B2C44" w:rsidRPr="000849BC" w:rsidRDefault="00000000" w:rsidP="000849BC">
            <w:pPr>
              <w:cnfStyle w:val="100000000000" w:firstRow="1" w:lastRow="0" w:firstColumn="0" w:lastColumn="0" w:oddVBand="0" w:evenVBand="0" w:oddHBand="0" w:evenHBand="0" w:firstRowFirstColumn="0" w:firstRowLastColumn="0" w:lastRowFirstColumn="0" w:lastRowLastColumn="0"/>
            </w:pPr>
            <w:r w:rsidRPr="000849BC">
              <w:t>Output (Y)</w:t>
            </w:r>
          </w:p>
        </w:tc>
      </w:tr>
      <w:tr w:rsidR="007B2C44" w14:paraId="0C8CD1C0"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42B1A25" w14:textId="77777777" w:rsidR="007B2C44" w:rsidRPr="000849BC" w:rsidRDefault="00000000" w:rsidP="000849BC">
            <w:r w:rsidRPr="000849BC">
              <w:t>0</w:t>
            </w:r>
          </w:p>
        </w:tc>
        <w:tc>
          <w:tcPr>
            <w:tcW w:w="1440" w:type="dxa"/>
            <w:shd w:val="clear" w:color="auto" w:fill="auto"/>
          </w:tcPr>
          <w:p w14:paraId="4496C7FF"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67835135"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33CF5AB6"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34D7C6A5"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54EC6934"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 (Reset)</w:t>
            </w:r>
          </w:p>
        </w:tc>
      </w:tr>
      <w:tr w:rsidR="007B2C44" w14:paraId="6057894C"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1576EC5" w14:textId="77777777" w:rsidR="007B2C44" w:rsidRPr="000849BC" w:rsidRDefault="00000000" w:rsidP="000849BC">
            <w:r w:rsidRPr="000849BC">
              <w:t>1</w:t>
            </w:r>
          </w:p>
        </w:tc>
        <w:tc>
          <w:tcPr>
            <w:tcW w:w="1440" w:type="dxa"/>
            <w:shd w:val="clear" w:color="auto" w:fill="auto"/>
          </w:tcPr>
          <w:p w14:paraId="624141FF"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7C8DC9F2"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668941D9"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3AB0024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0D53BBC7"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 xml:space="preserve">Z or 0 </w:t>
            </w:r>
            <w:r w:rsidRPr="000849BC">
              <w:lastRenderedPageBreak/>
              <w:t>(Disabled)</w:t>
            </w:r>
          </w:p>
        </w:tc>
      </w:tr>
      <w:tr w:rsidR="007B2C44" w14:paraId="046CB881"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3B17CE" w14:textId="77777777" w:rsidR="007B2C44" w:rsidRPr="000849BC" w:rsidRDefault="00000000" w:rsidP="000849BC">
            <w:r w:rsidRPr="000849BC">
              <w:lastRenderedPageBreak/>
              <w:t>1</w:t>
            </w:r>
          </w:p>
        </w:tc>
        <w:tc>
          <w:tcPr>
            <w:tcW w:w="1440" w:type="dxa"/>
            <w:shd w:val="clear" w:color="auto" w:fill="auto"/>
          </w:tcPr>
          <w:p w14:paraId="0B0D0298"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0D294302"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02FC69A4"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286D57C0"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05CC29D0"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D0</w:t>
            </w:r>
          </w:p>
        </w:tc>
      </w:tr>
      <w:tr w:rsidR="007B2C44" w14:paraId="2D369BD5"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EED938" w14:textId="77777777" w:rsidR="007B2C44" w:rsidRPr="000849BC" w:rsidRDefault="00000000" w:rsidP="000849BC">
            <w:r w:rsidRPr="000849BC">
              <w:t>1</w:t>
            </w:r>
          </w:p>
        </w:tc>
        <w:tc>
          <w:tcPr>
            <w:tcW w:w="1440" w:type="dxa"/>
            <w:shd w:val="clear" w:color="auto" w:fill="auto"/>
          </w:tcPr>
          <w:p w14:paraId="3B102790"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75CAA091"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797ED209"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114C8AC0"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40739562"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D1</w:t>
            </w:r>
          </w:p>
        </w:tc>
      </w:tr>
      <w:tr w:rsidR="007B2C44" w14:paraId="12944FAC"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304FBF1" w14:textId="77777777" w:rsidR="007B2C44" w:rsidRPr="000849BC" w:rsidRDefault="00000000" w:rsidP="000849BC">
            <w:r w:rsidRPr="000849BC">
              <w:t>1</w:t>
            </w:r>
          </w:p>
        </w:tc>
        <w:tc>
          <w:tcPr>
            <w:tcW w:w="1440" w:type="dxa"/>
            <w:shd w:val="clear" w:color="auto" w:fill="auto"/>
          </w:tcPr>
          <w:p w14:paraId="114223E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3168C045"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1AA4DF00"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420BC4DD"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588C1F29"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D2</w:t>
            </w:r>
          </w:p>
        </w:tc>
      </w:tr>
      <w:tr w:rsidR="007B2C44" w14:paraId="23C6399A"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EC142EA" w14:textId="77777777" w:rsidR="007B2C44" w:rsidRPr="000849BC" w:rsidRDefault="00000000" w:rsidP="000849BC">
            <w:r w:rsidRPr="000849BC">
              <w:t>1</w:t>
            </w:r>
          </w:p>
        </w:tc>
        <w:tc>
          <w:tcPr>
            <w:tcW w:w="1440" w:type="dxa"/>
            <w:shd w:val="clear" w:color="auto" w:fill="auto"/>
          </w:tcPr>
          <w:p w14:paraId="3730E52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69D3A9FC"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782D17D0"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74F77CA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5575D055"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D3</w:t>
            </w:r>
          </w:p>
        </w:tc>
      </w:tr>
      <w:tr w:rsidR="007B2C44" w14:paraId="26925B20"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9C91EE" w14:textId="77777777" w:rsidR="007B2C44" w:rsidRPr="000849BC" w:rsidRDefault="00000000" w:rsidP="000849BC">
            <w:r w:rsidRPr="000849BC">
              <w:t>1</w:t>
            </w:r>
          </w:p>
        </w:tc>
        <w:tc>
          <w:tcPr>
            <w:tcW w:w="1440" w:type="dxa"/>
            <w:shd w:val="clear" w:color="auto" w:fill="auto"/>
          </w:tcPr>
          <w:p w14:paraId="3F9707CA"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2012B04B"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0801F3E8"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4DF6C9C5"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0FA77724"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D4</w:t>
            </w:r>
          </w:p>
        </w:tc>
      </w:tr>
      <w:tr w:rsidR="007B2C44" w14:paraId="4DE91370"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BE9332" w14:textId="77777777" w:rsidR="007B2C44" w:rsidRPr="000849BC" w:rsidRDefault="00000000" w:rsidP="000849BC">
            <w:r w:rsidRPr="000849BC">
              <w:t>1</w:t>
            </w:r>
          </w:p>
        </w:tc>
        <w:tc>
          <w:tcPr>
            <w:tcW w:w="1440" w:type="dxa"/>
            <w:shd w:val="clear" w:color="auto" w:fill="auto"/>
          </w:tcPr>
          <w:p w14:paraId="4521C453"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3B7571DB"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239D9FE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710BFD03"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73F660B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D5</w:t>
            </w:r>
          </w:p>
        </w:tc>
      </w:tr>
      <w:tr w:rsidR="007B2C44" w14:paraId="0C2616B1"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9B8A21" w14:textId="77777777" w:rsidR="007B2C44" w:rsidRPr="000849BC" w:rsidRDefault="00000000" w:rsidP="000849BC">
            <w:r w:rsidRPr="000849BC">
              <w:t>1</w:t>
            </w:r>
          </w:p>
        </w:tc>
        <w:tc>
          <w:tcPr>
            <w:tcW w:w="1440" w:type="dxa"/>
            <w:shd w:val="clear" w:color="auto" w:fill="auto"/>
          </w:tcPr>
          <w:p w14:paraId="470ED0AE"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1E688200"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2A4FF053"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57C36E14"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7F62CB81"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D6</w:t>
            </w:r>
          </w:p>
        </w:tc>
      </w:tr>
      <w:tr w:rsidR="007B2C44" w14:paraId="1412165E"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413D79" w14:textId="77777777" w:rsidR="007B2C44" w:rsidRPr="000849BC" w:rsidRDefault="00000000" w:rsidP="000849BC">
            <w:r w:rsidRPr="000849BC">
              <w:t>RESET</w:t>
            </w:r>
          </w:p>
        </w:tc>
        <w:tc>
          <w:tcPr>
            <w:tcW w:w="1440" w:type="dxa"/>
            <w:shd w:val="clear" w:color="auto" w:fill="auto"/>
          </w:tcPr>
          <w:p w14:paraId="5DE01522"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ENABLE</w:t>
            </w:r>
          </w:p>
        </w:tc>
        <w:tc>
          <w:tcPr>
            <w:tcW w:w="1440" w:type="dxa"/>
            <w:shd w:val="clear" w:color="auto" w:fill="auto"/>
          </w:tcPr>
          <w:p w14:paraId="7897B2CF"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S2</w:t>
            </w:r>
          </w:p>
        </w:tc>
        <w:tc>
          <w:tcPr>
            <w:tcW w:w="1440" w:type="dxa"/>
            <w:shd w:val="clear" w:color="auto" w:fill="auto"/>
          </w:tcPr>
          <w:p w14:paraId="6EB399E5"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S1</w:t>
            </w:r>
          </w:p>
        </w:tc>
        <w:tc>
          <w:tcPr>
            <w:tcW w:w="1440" w:type="dxa"/>
            <w:shd w:val="clear" w:color="auto" w:fill="auto"/>
          </w:tcPr>
          <w:p w14:paraId="7B23D93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S0</w:t>
            </w:r>
          </w:p>
        </w:tc>
        <w:tc>
          <w:tcPr>
            <w:tcW w:w="1440" w:type="dxa"/>
            <w:shd w:val="clear" w:color="auto" w:fill="auto"/>
          </w:tcPr>
          <w:p w14:paraId="2950993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Output (Y)</w:t>
            </w:r>
          </w:p>
        </w:tc>
      </w:tr>
      <w:tr w:rsidR="007B2C44" w14:paraId="0AD8CB0B"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4F0C9A6" w14:textId="77777777" w:rsidR="007B2C44" w:rsidRPr="000849BC" w:rsidRDefault="00000000" w:rsidP="000849BC">
            <w:r w:rsidRPr="000849BC">
              <w:t>0</w:t>
            </w:r>
          </w:p>
        </w:tc>
        <w:tc>
          <w:tcPr>
            <w:tcW w:w="1440" w:type="dxa"/>
            <w:shd w:val="clear" w:color="auto" w:fill="auto"/>
          </w:tcPr>
          <w:p w14:paraId="7474B34D"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3C0F948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3CC29733"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102F5F4A"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X</w:t>
            </w:r>
          </w:p>
        </w:tc>
        <w:tc>
          <w:tcPr>
            <w:tcW w:w="1440" w:type="dxa"/>
            <w:shd w:val="clear" w:color="auto" w:fill="auto"/>
          </w:tcPr>
          <w:p w14:paraId="0467529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 (Reset)</w:t>
            </w:r>
          </w:p>
        </w:tc>
      </w:tr>
      <w:tr w:rsidR="007B2C44" w14:paraId="0EAAE123"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9F22A75" w14:textId="77777777" w:rsidR="007B2C44" w:rsidRPr="000849BC" w:rsidRDefault="00000000" w:rsidP="000849BC">
            <w:r w:rsidRPr="000849BC">
              <w:t>1</w:t>
            </w:r>
          </w:p>
        </w:tc>
        <w:tc>
          <w:tcPr>
            <w:tcW w:w="1440" w:type="dxa"/>
            <w:shd w:val="clear" w:color="auto" w:fill="auto"/>
          </w:tcPr>
          <w:p w14:paraId="1A538C98"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12455EA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0A4C6EA2"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313CE10B"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X</w:t>
            </w:r>
          </w:p>
        </w:tc>
        <w:tc>
          <w:tcPr>
            <w:tcW w:w="1440" w:type="dxa"/>
            <w:shd w:val="clear" w:color="auto" w:fill="auto"/>
          </w:tcPr>
          <w:p w14:paraId="07923293"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Z or 0 (Disabled)</w:t>
            </w:r>
          </w:p>
        </w:tc>
      </w:tr>
      <w:tr w:rsidR="007B2C44" w14:paraId="1B069CC9"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C8BA3E0" w14:textId="77777777" w:rsidR="007B2C44" w:rsidRPr="000849BC" w:rsidRDefault="00000000" w:rsidP="000849BC">
            <w:r w:rsidRPr="000849BC">
              <w:t>1</w:t>
            </w:r>
          </w:p>
        </w:tc>
        <w:tc>
          <w:tcPr>
            <w:tcW w:w="1440" w:type="dxa"/>
            <w:shd w:val="clear" w:color="auto" w:fill="auto"/>
          </w:tcPr>
          <w:p w14:paraId="241AB001"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2EDED1D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3525A0F1"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7F9C03FB"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1F51AA7F"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D0</w:t>
            </w:r>
          </w:p>
        </w:tc>
      </w:tr>
      <w:tr w:rsidR="007B2C44" w14:paraId="7F34EE4B"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B98BE8" w14:textId="77777777" w:rsidR="007B2C44" w:rsidRPr="000849BC" w:rsidRDefault="00000000" w:rsidP="000849BC">
            <w:r w:rsidRPr="000849BC">
              <w:t>1</w:t>
            </w:r>
          </w:p>
        </w:tc>
        <w:tc>
          <w:tcPr>
            <w:tcW w:w="1440" w:type="dxa"/>
            <w:shd w:val="clear" w:color="auto" w:fill="auto"/>
          </w:tcPr>
          <w:p w14:paraId="543928A9"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2FD9AC05"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4CA90060"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0A80446F"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75CE1CD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D1</w:t>
            </w:r>
          </w:p>
        </w:tc>
      </w:tr>
      <w:tr w:rsidR="007B2C44" w14:paraId="0CBB29E9"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A6A810" w14:textId="77777777" w:rsidR="007B2C44" w:rsidRPr="000849BC" w:rsidRDefault="00000000" w:rsidP="000849BC">
            <w:r w:rsidRPr="000849BC">
              <w:t>1</w:t>
            </w:r>
          </w:p>
        </w:tc>
        <w:tc>
          <w:tcPr>
            <w:tcW w:w="1440" w:type="dxa"/>
            <w:shd w:val="clear" w:color="auto" w:fill="auto"/>
          </w:tcPr>
          <w:p w14:paraId="108A282F"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1F3459A9"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36605FEB"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2A4C84B4"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548BA80F"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D2</w:t>
            </w:r>
          </w:p>
        </w:tc>
      </w:tr>
      <w:tr w:rsidR="007B2C44" w14:paraId="501E9AE2"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34376B0" w14:textId="77777777" w:rsidR="007B2C44" w:rsidRPr="000849BC" w:rsidRDefault="00000000" w:rsidP="000849BC">
            <w:r w:rsidRPr="000849BC">
              <w:t>1</w:t>
            </w:r>
          </w:p>
        </w:tc>
        <w:tc>
          <w:tcPr>
            <w:tcW w:w="1440" w:type="dxa"/>
            <w:shd w:val="clear" w:color="auto" w:fill="auto"/>
          </w:tcPr>
          <w:p w14:paraId="4E2CE367"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2B1CB95E"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0800188E"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06BAA50E"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415AB6AB"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D3</w:t>
            </w:r>
          </w:p>
        </w:tc>
      </w:tr>
      <w:tr w:rsidR="007B2C44" w14:paraId="2DBAE697"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28A4FF" w14:textId="77777777" w:rsidR="007B2C44" w:rsidRPr="000849BC" w:rsidRDefault="00000000" w:rsidP="000849BC">
            <w:r w:rsidRPr="000849BC">
              <w:t>1</w:t>
            </w:r>
          </w:p>
        </w:tc>
        <w:tc>
          <w:tcPr>
            <w:tcW w:w="1440" w:type="dxa"/>
            <w:shd w:val="clear" w:color="auto" w:fill="auto"/>
          </w:tcPr>
          <w:p w14:paraId="4F4E9CC2"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15E09B51"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64B327E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480F7D19"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153F054C"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D4</w:t>
            </w:r>
          </w:p>
        </w:tc>
      </w:tr>
      <w:tr w:rsidR="007B2C44" w14:paraId="024B561F"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62CE83F" w14:textId="77777777" w:rsidR="007B2C44" w:rsidRPr="000849BC" w:rsidRDefault="00000000" w:rsidP="000849BC">
            <w:r w:rsidRPr="000849BC">
              <w:t>1</w:t>
            </w:r>
          </w:p>
        </w:tc>
        <w:tc>
          <w:tcPr>
            <w:tcW w:w="1440" w:type="dxa"/>
            <w:shd w:val="clear" w:color="auto" w:fill="auto"/>
          </w:tcPr>
          <w:p w14:paraId="33D6BE5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5050B00C"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427EAF26"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0</w:t>
            </w:r>
          </w:p>
        </w:tc>
        <w:tc>
          <w:tcPr>
            <w:tcW w:w="1440" w:type="dxa"/>
            <w:shd w:val="clear" w:color="auto" w:fill="auto"/>
          </w:tcPr>
          <w:p w14:paraId="11122923"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00C0DF83"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D5</w:t>
            </w:r>
          </w:p>
        </w:tc>
      </w:tr>
      <w:tr w:rsidR="007B2C44" w14:paraId="2B7FB8B7" w14:textId="77777777" w:rsidTr="0052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F339937" w14:textId="77777777" w:rsidR="007B2C44" w:rsidRPr="000849BC" w:rsidRDefault="00000000" w:rsidP="000849BC">
            <w:r w:rsidRPr="000849BC">
              <w:t>1</w:t>
            </w:r>
          </w:p>
        </w:tc>
        <w:tc>
          <w:tcPr>
            <w:tcW w:w="1440" w:type="dxa"/>
            <w:shd w:val="clear" w:color="auto" w:fill="auto"/>
          </w:tcPr>
          <w:p w14:paraId="19898991"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4C6F3BCE"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625631E7"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1</w:t>
            </w:r>
          </w:p>
        </w:tc>
        <w:tc>
          <w:tcPr>
            <w:tcW w:w="1440" w:type="dxa"/>
            <w:shd w:val="clear" w:color="auto" w:fill="auto"/>
          </w:tcPr>
          <w:p w14:paraId="1FC547D5"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0</w:t>
            </w:r>
          </w:p>
        </w:tc>
        <w:tc>
          <w:tcPr>
            <w:tcW w:w="1440" w:type="dxa"/>
            <w:shd w:val="clear" w:color="auto" w:fill="auto"/>
          </w:tcPr>
          <w:p w14:paraId="6E6172D8" w14:textId="77777777" w:rsidR="007B2C44" w:rsidRPr="000849BC" w:rsidRDefault="00000000" w:rsidP="000849BC">
            <w:pPr>
              <w:cnfStyle w:val="000000100000" w:firstRow="0" w:lastRow="0" w:firstColumn="0" w:lastColumn="0" w:oddVBand="0" w:evenVBand="0" w:oddHBand="1" w:evenHBand="0" w:firstRowFirstColumn="0" w:firstRowLastColumn="0" w:lastRowFirstColumn="0" w:lastRowLastColumn="0"/>
            </w:pPr>
            <w:r w:rsidRPr="000849BC">
              <w:t>D6</w:t>
            </w:r>
          </w:p>
        </w:tc>
      </w:tr>
      <w:tr w:rsidR="007B2C44" w14:paraId="3E775734" w14:textId="77777777" w:rsidTr="00520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DDDFBDA" w14:textId="77777777" w:rsidR="007B2C44" w:rsidRPr="000849BC" w:rsidRDefault="00000000" w:rsidP="000849BC">
            <w:r w:rsidRPr="000849BC">
              <w:t>1</w:t>
            </w:r>
          </w:p>
        </w:tc>
        <w:tc>
          <w:tcPr>
            <w:tcW w:w="1440" w:type="dxa"/>
            <w:shd w:val="clear" w:color="auto" w:fill="auto"/>
          </w:tcPr>
          <w:p w14:paraId="2813BCF4"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18449F8E"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1BA9C5EF"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5B1B0FE7"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1</w:t>
            </w:r>
          </w:p>
        </w:tc>
        <w:tc>
          <w:tcPr>
            <w:tcW w:w="1440" w:type="dxa"/>
            <w:shd w:val="clear" w:color="auto" w:fill="auto"/>
          </w:tcPr>
          <w:p w14:paraId="383E05F5" w14:textId="77777777" w:rsidR="007B2C44" w:rsidRPr="000849BC" w:rsidRDefault="00000000" w:rsidP="000849BC">
            <w:pPr>
              <w:cnfStyle w:val="000000010000" w:firstRow="0" w:lastRow="0" w:firstColumn="0" w:lastColumn="0" w:oddVBand="0" w:evenVBand="0" w:oddHBand="0" w:evenHBand="1" w:firstRowFirstColumn="0" w:firstRowLastColumn="0" w:lastRowFirstColumn="0" w:lastRowLastColumn="0"/>
            </w:pPr>
            <w:r w:rsidRPr="000849BC">
              <w:t>D7</w:t>
            </w:r>
          </w:p>
        </w:tc>
      </w:tr>
    </w:tbl>
    <w:p w14:paraId="03593F82" w14:textId="77777777" w:rsidR="007B2C44" w:rsidRDefault="00000000" w:rsidP="00520891">
      <w:pPr>
        <w:pStyle w:val="Heading1"/>
        <w:jc w:val="center"/>
        <w:rPr>
          <w:rFonts w:ascii="ADLaM Display" w:hAnsi="ADLaM Display" w:cs="ADLaM Display"/>
          <w:color w:val="403152" w:themeColor="accent4" w:themeShade="80"/>
        </w:rPr>
      </w:pPr>
      <w:r w:rsidRPr="00520891">
        <w:rPr>
          <w:rFonts w:ascii="Times New Roman" w:eastAsia="Times New Roman" w:hAnsi="Times New Roman" w:cs="ADLaM Display"/>
          <w:color w:val="403152" w:themeColor="accent4" w:themeShade="80"/>
          <w:sz w:val="23"/>
        </w:rPr>
        <w:t>Applications</w:t>
      </w:r>
    </w:p>
    <w:p w14:paraId="11E61AFF" w14:textId="77777777" w:rsidR="00520891" w:rsidRPr="00520891" w:rsidRDefault="00520891" w:rsidP="00520891"/>
    <w:p w14:paraId="43A66807" w14:textId="77777777" w:rsidR="00520891" w:rsidRPr="00520891" w:rsidRDefault="00000000">
      <w:pPr>
        <w:rPr>
          <w:rFonts w:ascii="Times New Roman" w:hAnsi="Times New Roman" w:cs="Times New Roman"/>
        </w:rPr>
      </w:pPr>
      <w:r w:rsidRPr="00520891">
        <w:rPr>
          <w:rFonts w:ascii="Times New Roman" w:eastAsia="Times New Roman" w:hAnsi="Times New Roman" w:cs="Times New Roman"/>
          <w:sz w:val="23"/>
        </w:rPr>
        <w:t>Multiplexers are fundamental components in digital design and have numerous applications, including:</w:t>
      </w:r>
    </w:p>
    <w:p w14:paraId="61F1A1A4"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Data Selection:</w:t>
      </w:r>
      <w:r w:rsidRPr="00520891">
        <w:rPr>
          <w:rFonts w:ascii="Times New Roman" w:eastAsia="Times New Roman" w:hAnsi="Times New Roman" w:cs="Times New Roman"/>
          <w:sz w:val="23"/>
        </w:rPr>
        <w:t xml:space="preserve"> Routing multiple data streams through a single channel.</w:t>
      </w:r>
    </w:p>
    <w:p w14:paraId="0DD30D43"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Data Routing:</w:t>
      </w:r>
      <w:r w:rsidRPr="00520891">
        <w:rPr>
          <w:rFonts w:ascii="Times New Roman" w:eastAsia="Times New Roman" w:hAnsi="Times New Roman" w:cs="Times New Roman"/>
          <w:sz w:val="23"/>
        </w:rPr>
        <w:t xml:space="preserve"> Directing data from a single source to multiple destinations.</w:t>
      </w:r>
    </w:p>
    <w:p w14:paraId="74B08067"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Parallel-to-Serial Conversion:</w:t>
      </w:r>
      <w:r w:rsidRPr="00520891">
        <w:rPr>
          <w:rFonts w:ascii="Times New Roman" w:eastAsia="Times New Roman" w:hAnsi="Times New Roman" w:cs="Times New Roman"/>
          <w:sz w:val="23"/>
        </w:rPr>
        <w:t xml:space="preserve"> Converting parallel data into a serial stream.</w:t>
      </w:r>
    </w:p>
    <w:p w14:paraId="323AF10C"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 xml:space="preserve"> Boolean Function Generation:</w:t>
      </w:r>
      <w:r w:rsidRPr="00520891">
        <w:rPr>
          <w:rFonts w:ascii="Times New Roman" w:eastAsia="Times New Roman" w:hAnsi="Times New Roman" w:cs="Times New Roman"/>
          <w:sz w:val="23"/>
        </w:rPr>
        <w:t xml:space="preserve"> Implementing complex Boolean functions.</w:t>
      </w:r>
    </w:p>
    <w:p w14:paraId="1A3E1621"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Memory Addressing:</w:t>
      </w:r>
      <w:r w:rsidRPr="00520891">
        <w:rPr>
          <w:rFonts w:ascii="Times New Roman" w:eastAsia="Times New Roman" w:hAnsi="Times New Roman" w:cs="Times New Roman"/>
          <w:sz w:val="23"/>
        </w:rPr>
        <w:t xml:space="preserve"> Selecting specific memory locations.</w:t>
      </w:r>
    </w:p>
    <w:p w14:paraId="5AE3AF60" w14:textId="77777777" w:rsidR="00520891"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Communication Systems:</w:t>
      </w:r>
      <w:r w:rsidRPr="00520891">
        <w:rPr>
          <w:rFonts w:ascii="Times New Roman" w:eastAsia="Times New Roman" w:hAnsi="Times New Roman" w:cs="Times New Roman"/>
          <w:sz w:val="23"/>
        </w:rPr>
        <w:t xml:space="preserve"> Routing signals in telecommunication networks.</w:t>
      </w:r>
    </w:p>
    <w:p w14:paraId="6BCBE956" w14:textId="77777777" w:rsidR="007B2C44" w:rsidRPr="00520891" w:rsidRDefault="00000000" w:rsidP="00520891">
      <w:pPr>
        <w:pStyle w:val="ListParagraph"/>
        <w:numPr>
          <w:ilvl w:val="0"/>
          <w:numId w:val="10"/>
        </w:numPr>
        <w:rPr>
          <w:rFonts w:ascii="Times New Roman" w:hAnsi="Times New Roman" w:cs="Times New Roman"/>
        </w:rPr>
      </w:pPr>
      <w:r w:rsidRPr="00520891">
        <w:rPr>
          <w:rFonts w:ascii="Times New Roman" w:eastAsia="Times New Roman" w:hAnsi="Times New Roman" w:cs="Times New Roman"/>
          <w:b/>
          <w:bCs/>
          <w:sz w:val="23"/>
          <w:u w:val="single"/>
        </w:rPr>
        <w:t>Test Equipment:</w:t>
      </w:r>
      <w:r w:rsidRPr="00520891">
        <w:rPr>
          <w:rFonts w:ascii="Times New Roman" w:eastAsia="Times New Roman" w:hAnsi="Times New Roman" w:cs="Times New Roman"/>
          <w:sz w:val="23"/>
        </w:rPr>
        <w:t xml:space="preserve"> Selecting signals for measurement and analysis.</w:t>
      </w:r>
    </w:p>
    <w:p w14:paraId="08C384ED" w14:textId="77777777" w:rsidR="007B2C44" w:rsidRPr="00520891" w:rsidRDefault="00000000" w:rsidP="00520891">
      <w:pPr>
        <w:pStyle w:val="Heading1"/>
        <w:jc w:val="center"/>
        <w:rPr>
          <w:rFonts w:ascii="ADLaM Display" w:hAnsi="ADLaM Display" w:cs="ADLaM Display"/>
          <w:color w:val="403152" w:themeColor="accent4" w:themeShade="80"/>
        </w:rPr>
      </w:pPr>
      <w:r w:rsidRPr="00520891">
        <w:rPr>
          <w:rFonts w:ascii="Times New Roman" w:eastAsia="Times New Roman" w:hAnsi="Times New Roman" w:cs="ADLaM Display"/>
          <w:color w:val="403152" w:themeColor="accent4" w:themeShade="80"/>
          <w:sz w:val="23"/>
        </w:rPr>
        <w:t>Tools Used</w:t>
      </w:r>
    </w:p>
    <w:p w14:paraId="4FCF352A" w14:textId="77777777" w:rsidR="000849BC" w:rsidRPr="000849BC" w:rsidRDefault="00000000" w:rsidP="000849BC">
      <w:pPr>
        <w:pStyle w:val="Heading2"/>
        <w:rPr>
          <w:color w:val="403152" w:themeColor="accent4" w:themeShade="80"/>
          <w:sz w:val="24"/>
          <w:szCs w:val="24"/>
        </w:rPr>
      </w:pPr>
      <w:r w:rsidRPr="000849BC">
        <w:rPr>
          <w:rFonts w:ascii="Times New Roman" w:eastAsia="Times New Roman" w:hAnsi="Times New Roman"/>
          <w:color w:val="403152" w:themeColor="accent4" w:themeShade="80"/>
          <w:sz w:val="23"/>
          <w:szCs w:val="24"/>
        </w:rPr>
        <w:t>Design &amp; Simulation</w:t>
      </w:r>
    </w:p>
    <w:tbl>
      <w:tblPr>
        <w:tblStyle w:val="TableGrid"/>
        <w:tblW w:w="0" w:type="auto"/>
        <w:tblLook w:val="04A0" w:firstRow="1" w:lastRow="0" w:firstColumn="1" w:lastColumn="0" w:noHBand="0" w:noVBand="1"/>
      </w:tblPr>
      <w:tblGrid>
        <w:gridCol w:w="4320"/>
        <w:gridCol w:w="4320"/>
      </w:tblGrid>
      <w:tr w:rsidR="007B2C44" w:rsidRPr="000849BC" w14:paraId="3395076D" w14:textId="77777777">
        <w:tc>
          <w:tcPr>
            <w:tcW w:w="4320" w:type="dxa"/>
          </w:tcPr>
          <w:p w14:paraId="5B376785" w14:textId="77777777" w:rsidR="007B2C44" w:rsidRPr="000849BC" w:rsidRDefault="00000000" w:rsidP="000849BC">
            <w:pPr>
              <w:jc w:val="center"/>
              <w:rPr>
                <w:rFonts w:ascii="Times New Roman" w:hAnsi="Times New Roman" w:cs="Times New Roman"/>
                <w:b/>
                <w:bCs/>
                <w:sz w:val="24"/>
                <w:szCs w:val="24"/>
              </w:rPr>
            </w:pPr>
            <w:r w:rsidRPr="000849BC">
              <w:rPr>
                <w:rFonts w:ascii="Times New Roman" w:hAnsi="Times New Roman" w:cs="Times New Roman"/>
                <w:b/>
                <w:bCs/>
                <w:sz w:val="24"/>
                <w:szCs w:val="24"/>
              </w:rPr>
              <w:t>Tool</w:t>
            </w:r>
          </w:p>
        </w:tc>
        <w:tc>
          <w:tcPr>
            <w:tcW w:w="4320" w:type="dxa"/>
          </w:tcPr>
          <w:p w14:paraId="778B3C4B" w14:textId="77777777" w:rsidR="007B2C44" w:rsidRPr="000849BC" w:rsidRDefault="00000000">
            <w:pPr>
              <w:rPr>
                <w:rFonts w:ascii="Times New Roman" w:hAnsi="Times New Roman" w:cs="Times New Roman"/>
                <w:b/>
                <w:bCs/>
                <w:sz w:val="24"/>
                <w:szCs w:val="24"/>
              </w:rPr>
            </w:pPr>
            <w:r w:rsidRPr="000849BC">
              <w:rPr>
                <w:rFonts w:ascii="Times New Roman" w:hAnsi="Times New Roman" w:cs="Times New Roman"/>
                <w:b/>
                <w:bCs/>
                <w:sz w:val="24"/>
                <w:szCs w:val="24"/>
              </w:rPr>
              <w:t>Purpose</w:t>
            </w:r>
          </w:p>
        </w:tc>
      </w:tr>
      <w:tr w:rsidR="007B2C44" w:rsidRPr="000849BC" w14:paraId="1C34CD86" w14:textId="77777777">
        <w:tc>
          <w:tcPr>
            <w:tcW w:w="4320" w:type="dxa"/>
          </w:tcPr>
          <w:p w14:paraId="774AB5F0"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Verilog HDL</w:t>
            </w:r>
          </w:p>
        </w:tc>
        <w:tc>
          <w:tcPr>
            <w:tcW w:w="4320" w:type="dxa"/>
          </w:tcPr>
          <w:p w14:paraId="0832B41F"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Hardware Description Language used to design the RTL of the 8:1 Mux</w:t>
            </w:r>
          </w:p>
        </w:tc>
      </w:tr>
      <w:tr w:rsidR="007B2C44" w:rsidRPr="000849BC" w14:paraId="6535C0B6" w14:textId="77777777">
        <w:tc>
          <w:tcPr>
            <w:tcW w:w="4320" w:type="dxa"/>
          </w:tcPr>
          <w:p w14:paraId="30BD535D"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Synopsys VCS</w:t>
            </w:r>
          </w:p>
        </w:tc>
        <w:tc>
          <w:tcPr>
            <w:tcW w:w="4320" w:type="dxa"/>
          </w:tcPr>
          <w:p w14:paraId="6A33EDC6"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Compiles and simulates Verilog code at RTL level</w:t>
            </w:r>
          </w:p>
        </w:tc>
      </w:tr>
      <w:tr w:rsidR="007B2C44" w:rsidRPr="000849BC" w14:paraId="22AC294E" w14:textId="77777777">
        <w:tc>
          <w:tcPr>
            <w:tcW w:w="4320" w:type="dxa"/>
          </w:tcPr>
          <w:p w14:paraId="5A2EE2A7"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Verdi</w:t>
            </w:r>
          </w:p>
        </w:tc>
        <w:tc>
          <w:tcPr>
            <w:tcW w:w="4320" w:type="dxa"/>
          </w:tcPr>
          <w:p w14:paraId="53BA0705"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 xml:space="preserve">Waveform viewer for debugging </w:t>
            </w:r>
            <w:r w:rsidRPr="000849BC">
              <w:rPr>
                <w:rFonts w:ascii="Times New Roman" w:hAnsi="Times New Roman" w:cs="Times New Roman"/>
                <w:sz w:val="24"/>
                <w:szCs w:val="24"/>
              </w:rPr>
              <w:lastRenderedPageBreak/>
              <w:t>simulation results and post-layout analysis</w:t>
            </w:r>
          </w:p>
        </w:tc>
      </w:tr>
    </w:tbl>
    <w:p w14:paraId="41B94AAF" w14:textId="77777777" w:rsidR="000849BC" w:rsidRPr="000849BC" w:rsidRDefault="000849BC">
      <w:pPr>
        <w:pStyle w:val="Heading2"/>
        <w:rPr>
          <w:sz w:val="24"/>
          <w:szCs w:val="24"/>
        </w:rPr>
      </w:pPr>
    </w:p>
    <w:p w14:paraId="7C7301FF" w14:textId="77777777" w:rsidR="000849BC" w:rsidRPr="000849BC" w:rsidRDefault="00000000" w:rsidP="000849BC">
      <w:pPr>
        <w:pStyle w:val="Heading2"/>
        <w:rPr>
          <w:color w:val="403152" w:themeColor="accent4" w:themeShade="80"/>
          <w:sz w:val="24"/>
          <w:szCs w:val="24"/>
        </w:rPr>
      </w:pPr>
      <w:r w:rsidRPr="000849BC">
        <w:rPr>
          <w:rFonts w:ascii="Times New Roman" w:eastAsia="Times New Roman" w:hAnsi="Times New Roman"/>
          <w:color w:val="403152" w:themeColor="accent4" w:themeShade="80"/>
          <w:sz w:val="23"/>
          <w:szCs w:val="24"/>
        </w:rPr>
        <w:t>Synthesis</w:t>
      </w:r>
    </w:p>
    <w:tbl>
      <w:tblPr>
        <w:tblStyle w:val="TableGrid"/>
        <w:tblW w:w="0" w:type="auto"/>
        <w:tblLook w:val="04A0" w:firstRow="1" w:lastRow="0" w:firstColumn="1" w:lastColumn="0" w:noHBand="0" w:noVBand="1"/>
      </w:tblPr>
      <w:tblGrid>
        <w:gridCol w:w="4320"/>
        <w:gridCol w:w="4320"/>
      </w:tblGrid>
      <w:tr w:rsidR="007B2C44" w:rsidRPr="000849BC" w14:paraId="7C9F3879" w14:textId="77777777">
        <w:tc>
          <w:tcPr>
            <w:tcW w:w="4320" w:type="dxa"/>
          </w:tcPr>
          <w:p w14:paraId="63209F73" w14:textId="77777777" w:rsidR="007B2C44" w:rsidRPr="000849BC" w:rsidRDefault="00000000" w:rsidP="000849BC">
            <w:pPr>
              <w:jc w:val="center"/>
              <w:rPr>
                <w:b/>
                <w:bCs/>
                <w:sz w:val="24"/>
                <w:szCs w:val="24"/>
              </w:rPr>
            </w:pPr>
            <w:r w:rsidRPr="000849BC">
              <w:rPr>
                <w:b/>
                <w:bCs/>
                <w:sz w:val="24"/>
                <w:szCs w:val="24"/>
              </w:rPr>
              <w:t>Tool</w:t>
            </w:r>
          </w:p>
        </w:tc>
        <w:tc>
          <w:tcPr>
            <w:tcW w:w="4320" w:type="dxa"/>
          </w:tcPr>
          <w:p w14:paraId="7591FCE1" w14:textId="77777777" w:rsidR="007B2C44" w:rsidRPr="000849BC" w:rsidRDefault="00000000">
            <w:pPr>
              <w:rPr>
                <w:b/>
                <w:bCs/>
                <w:sz w:val="24"/>
                <w:szCs w:val="24"/>
              </w:rPr>
            </w:pPr>
            <w:r w:rsidRPr="000849BC">
              <w:rPr>
                <w:b/>
                <w:bCs/>
                <w:sz w:val="24"/>
                <w:szCs w:val="24"/>
              </w:rPr>
              <w:t>Purpose</w:t>
            </w:r>
          </w:p>
        </w:tc>
      </w:tr>
      <w:tr w:rsidR="007B2C44" w:rsidRPr="000849BC" w14:paraId="61F49BF0" w14:textId="77777777">
        <w:tc>
          <w:tcPr>
            <w:tcW w:w="4320" w:type="dxa"/>
          </w:tcPr>
          <w:p w14:paraId="03467A2A" w14:textId="77777777" w:rsidR="007B2C44" w:rsidRPr="000849BC" w:rsidRDefault="00000000">
            <w:pPr>
              <w:rPr>
                <w:sz w:val="24"/>
                <w:szCs w:val="24"/>
              </w:rPr>
            </w:pPr>
            <w:r w:rsidRPr="000849BC">
              <w:rPr>
                <w:sz w:val="24"/>
                <w:szCs w:val="24"/>
              </w:rPr>
              <w:t>Synopsys Design Compiler (dc_shell / dc_shell-xg-t)</w:t>
            </w:r>
          </w:p>
        </w:tc>
        <w:tc>
          <w:tcPr>
            <w:tcW w:w="4320" w:type="dxa"/>
          </w:tcPr>
          <w:p w14:paraId="41C948A4" w14:textId="77777777" w:rsidR="007B2C44" w:rsidRPr="000849BC" w:rsidRDefault="00000000">
            <w:pPr>
              <w:rPr>
                <w:sz w:val="24"/>
                <w:szCs w:val="24"/>
              </w:rPr>
            </w:pPr>
            <w:r w:rsidRPr="000849BC">
              <w:rPr>
                <w:sz w:val="24"/>
                <w:szCs w:val="24"/>
              </w:rPr>
              <w:t>Synthesizes RTL to gate-level netlist</w:t>
            </w:r>
          </w:p>
        </w:tc>
      </w:tr>
      <w:tr w:rsidR="007B2C44" w:rsidRPr="000849BC" w14:paraId="5D40FCC4" w14:textId="77777777">
        <w:tc>
          <w:tcPr>
            <w:tcW w:w="4320" w:type="dxa"/>
          </w:tcPr>
          <w:p w14:paraId="000F274C" w14:textId="77777777" w:rsidR="007B2C44" w:rsidRPr="000849BC" w:rsidRDefault="00000000">
            <w:pPr>
              <w:rPr>
                <w:sz w:val="24"/>
                <w:szCs w:val="24"/>
              </w:rPr>
            </w:pPr>
            <w:r w:rsidRPr="000849BC">
              <w:rPr>
                <w:sz w:val="24"/>
                <w:szCs w:val="24"/>
              </w:rPr>
              <w:t>Standard Design Cell Library (e.g., SAED32/45nm)</w:t>
            </w:r>
          </w:p>
        </w:tc>
        <w:tc>
          <w:tcPr>
            <w:tcW w:w="4320" w:type="dxa"/>
          </w:tcPr>
          <w:p w14:paraId="606351AB" w14:textId="77777777" w:rsidR="007B2C44" w:rsidRPr="000849BC" w:rsidRDefault="00000000">
            <w:pPr>
              <w:rPr>
                <w:sz w:val="24"/>
                <w:szCs w:val="24"/>
              </w:rPr>
            </w:pPr>
            <w:r w:rsidRPr="000849BC">
              <w:rPr>
                <w:sz w:val="24"/>
                <w:szCs w:val="24"/>
              </w:rPr>
              <w:t>Target technology library for synthesis</w:t>
            </w:r>
          </w:p>
        </w:tc>
      </w:tr>
    </w:tbl>
    <w:p w14:paraId="212DC50B" w14:textId="77777777" w:rsidR="000849BC" w:rsidRPr="000849BC" w:rsidRDefault="000849BC">
      <w:pPr>
        <w:pStyle w:val="Heading2"/>
        <w:rPr>
          <w:sz w:val="24"/>
          <w:szCs w:val="24"/>
        </w:rPr>
      </w:pPr>
    </w:p>
    <w:p w14:paraId="73ED08AA" w14:textId="77777777" w:rsidR="000849BC" w:rsidRPr="000849BC" w:rsidRDefault="00000000" w:rsidP="000849BC">
      <w:pPr>
        <w:pStyle w:val="Heading2"/>
        <w:rPr>
          <w:color w:val="403152" w:themeColor="accent4" w:themeShade="80"/>
          <w:sz w:val="24"/>
          <w:szCs w:val="24"/>
        </w:rPr>
      </w:pPr>
      <w:r w:rsidRPr="000849BC">
        <w:rPr>
          <w:rFonts w:ascii="Times New Roman" w:eastAsia="Times New Roman" w:hAnsi="Times New Roman"/>
          <w:color w:val="403152" w:themeColor="accent4" w:themeShade="80"/>
          <w:sz w:val="23"/>
          <w:szCs w:val="24"/>
        </w:rPr>
        <w:t>Physical Design</w:t>
      </w:r>
    </w:p>
    <w:tbl>
      <w:tblPr>
        <w:tblStyle w:val="TableGrid"/>
        <w:tblW w:w="0" w:type="auto"/>
        <w:tblLook w:val="04A0" w:firstRow="1" w:lastRow="0" w:firstColumn="1" w:lastColumn="0" w:noHBand="0" w:noVBand="1"/>
      </w:tblPr>
      <w:tblGrid>
        <w:gridCol w:w="4320"/>
        <w:gridCol w:w="4320"/>
      </w:tblGrid>
      <w:tr w:rsidR="007B2C44" w:rsidRPr="000849BC" w14:paraId="4FDC798C" w14:textId="77777777">
        <w:tc>
          <w:tcPr>
            <w:tcW w:w="4320" w:type="dxa"/>
          </w:tcPr>
          <w:p w14:paraId="67726182" w14:textId="77777777" w:rsidR="007B2C44" w:rsidRPr="000849BC" w:rsidRDefault="00000000" w:rsidP="000849BC">
            <w:pPr>
              <w:jc w:val="center"/>
              <w:rPr>
                <w:rFonts w:ascii="Times New Roman" w:hAnsi="Times New Roman" w:cs="Times New Roman"/>
                <w:b/>
                <w:bCs/>
                <w:sz w:val="24"/>
                <w:szCs w:val="24"/>
              </w:rPr>
            </w:pPr>
            <w:r w:rsidRPr="000849BC">
              <w:rPr>
                <w:rFonts w:ascii="Times New Roman" w:hAnsi="Times New Roman" w:cs="Times New Roman"/>
                <w:b/>
                <w:bCs/>
                <w:sz w:val="24"/>
                <w:szCs w:val="24"/>
              </w:rPr>
              <w:t>Tool</w:t>
            </w:r>
          </w:p>
        </w:tc>
        <w:tc>
          <w:tcPr>
            <w:tcW w:w="4320" w:type="dxa"/>
          </w:tcPr>
          <w:p w14:paraId="2A13ACE4" w14:textId="77777777" w:rsidR="007B2C44" w:rsidRPr="000849BC" w:rsidRDefault="00000000">
            <w:pPr>
              <w:rPr>
                <w:rFonts w:ascii="Times New Roman" w:hAnsi="Times New Roman" w:cs="Times New Roman"/>
                <w:b/>
                <w:bCs/>
                <w:sz w:val="24"/>
                <w:szCs w:val="24"/>
              </w:rPr>
            </w:pPr>
            <w:r w:rsidRPr="000849BC">
              <w:rPr>
                <w:rFonts w:ascii="Times New Roman" w:hAnsi="Times New Roman" w:cs="Times New Roman"/>
                <w:b/>
                <w:bCs/>
                <w:sz w:val="24"/>
                <w:szCs w:val="24"/>
              </w:rPr>
              <w:t>Purpose</w:t>
            </w:r>
          </w:p>
        </w:tc>
      </w:tr>
      <w:tr w:rsidR="007B2C44" w:rsidRPr="000849BC" w14:paraId="01A093AE" w14:textId="77777777">
        <w:tc>
          <w:tcPr>
            <w:tcW w:w="4320" w:type="dxa"/>
          </w:tcPr>
          <w:p w14:paraId="582FDE14"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Synopsys ICC2 (icc2_shell)</w:t>
            </w:r>
          </w:p>
        </w:tc>
        <w:tc>
          <w:tcPr>
            <w:tcW w:w="4320" w:type="dxa"/>
          </w:tcPr>
          <w:p w14:paraId="3F678686"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Performs floorplanning, placement, CTS, routing, and GDSII generation</w:t>
            </w:r>
          </w:p>
        </w:tc>
      </w:tr>
      <w:tr w:rsidR="007B2C44" w:rsidRPr="000849BC" w14:paraId="110A45C7" w14:textId="77777777">
        <w:tc>
          <w:tcPr>
            <w:tcW w:w="4320" w:type="dxa"/>
          </w:tcPr>
          <w:p w14:paraId="084E3B41"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start_gui</w:t>
            </w:r>
          </w:p>
        </w:tc>
        <w:tc>
          <w:tcPr>
            <w:tcW w:w="4320" w:type="dxa"/>
          </w:tcPr>
          <w:p w14:paraId="3C43D334"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Graphical interface for ICC2 and Design Compiler</w:t>
            </w:r>
          </w:p>
        </w:tc>
      </w:tr>
    </w:tbl>
    <w:p w14:paraId="522390D9" w14:textId="77777777" w:rsidR="000849BC" w:rsidRPr="000849BC" w:rsidRDefault="000849BC">
      <w:pPr>
        <w:pStyle w:val="Heading2"/>
        <w:rPr>
          <w:sz w:val="24"/>
          <w:szCs w:val="24"/>
        </w:rPr>
      </w:pPr>
    </w:p>
    <w:p w14:paraId="3978BF75" w14:textId="77777777" w:rsidR="000849BC" w:rsidRPr="000849BC" w:rsidRDefault="00000000" w:rsidP="000849BC">
      <w:pPr>
        <w:pStyle w:val="Heading2"/>
        <w:rPr>
          <w:rFonts w:ascii="Times New Roman" w:hAnsi="Times New Roman" w:cs="Times New Roman"/>
          <w:color w:val="403152" w:themeColor="accent4" w:themeShade="80"/>
          <w:sz w:val="24"/>
          <w:szCs w:val="24"/>
        </w:rPr>
      </w:pPr>
      <w:r w:rsidRPr="000849BC">
        <w:rPr>
          <w:rFonts w:ascii="Times New Roman" w:eastAsia="Times New Roman" w:hAnsi="Times New Roman" w:cs="Times New Roman"/>
          <w:color w:val="403152" w:themeColor="accent4" w:themeShade="80"/>
          <w:sz w:val="23"/>
          <w:szCs w:val="24"/>
        </w:rPr>
        <w:t>Timing and Power Analysis</w:t>
      </w:r>
    </w:p>
    <w:tbl>
      <w:tblPr>
        <w:tblStyle w:val="TableGrid"/>
        <w:tblW w:w="0" w:type="auto"/>
        <w:tblLook w:val="04A0" w:firstRow="1" w:lastRow="0" w:firstColumn="1" w:lastColumn="0" w:noHBand="0" w:noVBand="1"/>
      </w:tblPr>
      <w:tblGrid>
        <w:gridCol w:w="4320"/>
        <w:gridCol w:w="4320"/>
      </w:tblGrid>
      <w:tr w:rsidR="007B2C44" w:rsidRPr="000849BC" w14:paraId="28893262" w14:textId="77777777">
        <w:tc>
          <w:tcPr>
            <w:tcW w:w="4320" w:type="dxa"/>
          </w:tcPr>
          <w:p w14:paraId="6855B12F" w14:textId="77777777" w:rsidR="007B2C44" w:rsidRPr="000849BC" w:rsidRDefault="00000000" w:rsidP="000849BC">
            <w:pPr>
              <w:jc w:val="center"/>
              <w:rPr>
                <w:rFonts w:ascii="Times New Roman" w:hAnsi="Times New Roman" w:cs="Times New Roman"/>
                <w:b/>
                <w:bCs/>
                <w:sz w:val="24"/>
                <w:szCs w:val="24"/>
              </w:rPr>
            </w:pPr>
            <w:r w:rsidRPr="000849BC">
              <w:rPr>
                <w:rFonts w:ascii="Times New Roman" w:hAnsi="Times New Roman" w:cs="Times New Roman"/>
                <w:b/>
                <w:bCs/>
                <w:sz w:val="24"/>
                <w:szCs w:val="24"/>
              </w:rPr>
              <w:t>Tool</w:t>
            </w:r>
          </w:p>
        </w:tc>
        <w:tc>
          <w:tcPr>
            <w:tcW w:w="4320" w:type="dxa"/>
          </w:tcPr>
          <w:p w14:paraId="3A7B556E" w14:textId="77777777" w:rsidR="007B2C44" w:rsidRPr="000849BC" w:rsidRDefault="00000000">
            <w:pPr>
              <w:rPr>
                <w:rFonts w:ascii="Times New Roman" w:hAnsi="Times New Roman" w:cs="Times New Roman"/>
                <w:b/>
                <w:bCs/>
                <w:sz w:val="24"/>
                <w:szCs w:val="24"/>
              </w:rPr>
            </w:pPr>
            <w:r w:rsidRPr="000849BC">
              <w:rPr>
                <w:rFonts w:ascii="Times New Roman" w:hAnsi="Times New Roman" w:cs="Times New Roman"/>
                <w:b/>
                <w:bCs/>
                <w:sz w:val="24"/>
                <w:szCs w:val="24"/>
              </w:rPr>
              <w:t>Purpose</w:t>
            </w:r>
          </w:p>
        </w:tc>
      </w:tr>
      <w:tr w:rsidR="007B2C44" w:rsidRPr="000849BC" w14:paraId="580BF9A4" w14:textId="77777777">
        <w:tc>
          <w:tcPr>
            <w:tcW w:w="4320" w:type="dxa"/>
          </w:tcPr>
          <w:p w14:paraId="325E8FC7" w14:textId="77777777" w:rsidR="007B2C44" w:rsidRPr="000849BC" w:rsidRDefault="00000000" w:rsidP="000849BC">
            <w:pPr>
              <w:jc w:val="center"/>
              <w:rPr>
                <w:rFonts w:ascii="Times New Roman" w:hAnsi="Times New Roman" w:cs="Times New Roman"/>
                <w:sz w:val="24"/>
                <w:szCs w:val="24"/>
              </w:rPr>
            </w:pPr>
            <w:r w:rsidRPr="000849BC">
              <w:rPr>
                <w:rFonts w:ascii="Times New Roman" w:hAnsi="Times New Roman" w:cs="Times New Roman"/>
                <w:sz w:val="24"/>
                <w:szCs w:val="24"/>
              </w:rPr>
              <w:t>Synopsys PrimeTime (pt_shell)</w:t>
            </w:r>
          </w:p>
        </w:tc>
        <w:tc>
          <w:tcPr>
            <w:tcW w:w="4320" w:type="dxa"/>
          </w:tcPr>
          <w:p w14:paraId="70BE8547" w14:textId="77777777" w:rsidR="007B2C44" w:rsidRPr="000849BC" w:rsidRDefault="00000000">
            <w:pPr>
              <w:rPr>
                <w:rFonts w:ascii="Times New Roman" w:hAnsi="Times New Roman" w:cs="Times New Roman"/>
                <w:sz w:val="24"/>
                <w:szCs w:val="24"/>
              </w:rPr>
            </w:pPr>
            <w:r w:rsidRPr="000849BC">
              <w:rPr>
                <w:rFonts w:ascii="Times New Roman" w:hAnsi="Times New Roman" w:cs="Times New Roman"/>
                <w:sz w:val="24"/>
                <w:szCs w:val="24"/>
              </w:rPr>
              <w:t>Static timing and power analysis after synthesis and layout</w:t>
            </w:r>
          </w:p>
        </w:tc>
      </w:tr>
    </w:tbl>
    <w:p w14:paraId="5E74E45D" w14:textId="77777777" w:rsidR="000849BC" w:rsidRPr="000849BC" w:rsidRDefault="000849BC" w:rsidP="000849BC">
      <w:pPr>
        <w:pStyle w:val="Heading2"/>
        <w:rPr>
          <w:sz w:val="24"/>
          <w:szCs w:val="24"/>
        </w:rPr>
      </w:pPr>
    </w:p>
    <w:p w14:paraId="4569B12E" w14:textId="77777777" w:rsidR="000849BC" w:rsidRPr="000849BC" w:rsidRDefault="00000000" w:rsidP="000849BC">
      <w:pPr>
        <w:pStyle w:val="Heading2"/>
        <w:rPr>
          <w:color w:val="403152" w:themeColor="accent4" w:themeShade="80"/>
          <w:sz w:val="24"/>
          <w:szCs w:val="24"/>
        </w:rPr>
      </w:pPr>
      <w:r w:rsidRPr="000849BC">
        <w:rPr>
          <w:rFonts w:ascii="Times New Roman" w:eastAsia="Times New Roman" w:hAnsi="Times New Roman"/>
          <w:color w:val="403152" w:themeColor="accent4" w:themeShade="80"/>
          <w:sz w:val="23"/>
          <w:szCs w:val="24"/>
        </w:rPr>
        <w:t>Environment</w:t>
      </w:r>
    </w:p>
    <w:tbl>
      <w:tblPr>
        <w:tblStyle w:val="TableGrid"/>
        <w:tblW w:w="0" w:type="auto"/>
        <w:tblLook w:val="04A0" w:firstRow="1" w:lastRow="0" w:firstColumn="1" w:lastColumn="0" w:noHBand="0" w:noVBand="1"/>
      </w:tblPr>
      <w:tblGrid>
        <w:gridCol w:w="4320"/>
        <w:gridCol w:w="4518"/>
      </w:tblGrid>
      <w:tr w:rsidR="007B2C44" w:rsidRPr="000849BC" w14:paraId="7C1014A5" w14:textId="77777777" w:rsidTr="000849BC">
        <w:tc>
          <w:tcPr>
            <w:tcW w:w="4320" w:type="dxa"/>
          </w:tcPr>
          <w:p w14:paraId="02BF130C" w14:textId="77777777" w:rsidR="007B2C44" w:rsidRPr="000849BC" w:rsidRDefault="00000000" w:rsidP="000849BC">
            <w:pPr>
              <w:jc w:val="center"/>
              <w:rPr>
                <w:b/>
                <w:bCs/>
                <w:sz w:val="24"/>
                <w:szCs w:val="24"/>
              </w:rPr>
            </w:pPr>
            <w:r w:rsidRPr="000849BC">
              <w:rPr>
                <w:b/>
                <w:bCs/>
                <w:sz w:val="24"/>
                <w:szCs w:val="24"/>
              </w:rPr>
              <w:t>Tool</w:t>
            </w:r>
          </w:p>
        </w:tc>
        <w:tc>
          <w:tcPr>
            <w:tcW w:w="4518" w:type="dxa"/>
          </w:tcPr>
          <w:p w14:paraId="774A64F5" w14:textId="77777777" w:rsidR="007B2C44" w:rsidRPr="000849BC" w:rsidRDefault="00000000">
            <w:pPr>
              <w:rPr>
                <w:b/>
                <w:bCs/>
                <w:sz w:val="24"/>
                <w:szCs w:val="24"/>
              </w:rPr>
            </w:pPr>
            <w:r w:rsidRPr="000849BC">
              <w:rPr>
                <w:b/>
                <w:bCs/>
                <w:sz w:val="24"/>
                <w:szCs w:val="24"/>
              </w:rPr>
              <w:t>Purpose</w:t>
            </w:r>
          </w:p>
        </w:tc>
      </w:tr>
      <w:tr w:rsidR="007B2C44" w:rsidRPr="000849BC" w14:paraId="61F1317D" w14:textId="77777777" w:rsidTr="000849BC">
        <w:tc>
          <w:tcPr>
            <w:tcW w:w="4320" w:type="dxa"/>
          </w:tcPr>
          <w:p w14:paraId="0FF508A3" w14:textId="77777777" w:rsidR="007B2C44" w:rsidRPr="000849BC" w:rsidRDefault="00000000" w:rsidP="000849BC">
            <w:pPr>
              <w:jc w:val="center"/>
              <w:rPr>
                <w:sz w:val="24"/>
                <w:szCs w:val="24"/>
              </w:rPr>
            </w:pPr>
            <w:r w:rsidRPr="000849BC">
              <w:rPr>
                <w:sz w:val="24"/>
                <w:szCs w:val="24"/>
              </w:rPr>
              <w:t>Rocky Linux</w:t>
            </w:r>
          </w:p>
        </w:tc>
        <w:tc>
          <w:tcPr>
            <w:tcW w:w="4518" w:type="dxa"/>
          </w:tcPr>
          <w:p w14:paraId="46591115" w14:textId="77777777" w:rsidR="007B2C44" w:rsidRPr="000849BC" w:rsidRDefault="00000000">
            <w:pPr>
              <w:rPr>
                <w:sz w:val="24"/>
                <w:szCs w:val="24"/>
              </w:rPr>
            </w:pPr>
            <w:r w:rsidRPr="000849BC">
              <w:rPr>
                <w:sz w:val="24"/>
                <w:szCs w:val="24"/>
              </w:rPr>
              <w:t>Operating system environment used for running Synopsys tools</w:t>
            </w:r>
          </w:p>
        </w:tc>
      </w:tr>
    </w:tbl>
    <w:p w14:paraId="7D046099" w14:textId="77777777" w:rsidR="000849BC" w:rsidRDefault="000849BC">
      <w:pPr>
        <w:pStyle w:val="Heading1"/>
      </w:pPr>
    </w:p>
    <w:p w14:paraId="2BFAC5C5" w14:textId="77777777" w:rsidR="007B2C44" w:rsidRDefault="00000000" w:rsidP="000849BC">
      <w:pPr>
        <w:pStyle w:val="Heading1"/>
        <w:jc w:val="center"/>
        <w:rPr>
          <w:rFonts w:ascii="ADLaM Display" w:hAnsi="ADLaM Display" w:cs="ADLaM Display"/>
          <w:color w:val="403152" w:themeColor="accent4" w:themeShade="80"/>
        </w:rPr>
      </w:pPr>
      <w:r w:rsidRPr="000849BC">
        <w:rPr>
          <w:rFonts w:ascii="Times New Roman" w:eastAsia="Times New Roman" w:hAnsi="Times New Roman" w:cs="ADLaM Display"/>
          <w:color w:val="403152" w:themeColor="accent4" w:themeShade="80"/>
          <w:sz w:val="23"/>
        </w:rPr>
        <w:t>Project Structure</w:t>
      </w:r>
    </w:p>
    <w:p w14:paraId="4E81D787" w14:textId="77777777" w:rsidR="000849BC" w:rsidRPr="000849BC" w:rsidRDefault="000849BC" w:rsidP="000849BC"/>
    <w:p w14:paraId="66364263" w14:textId="77777777" w:rsidR="007B2C44" w:rsidRDefault="00000000">
      <w:r>
        <w:rPr>
          <w:rFonts w:ascii="Times New Roman" w:eastAsia="Times New Roman" w:hAnsi="Times New Roman"/>
          <w:sz w:val="23"/>
        </w:rPr>
        <w:t>The project directory is organized as follows:</w:t>
      </w:r>
    </w:p>
    <w:p w14:paraId="4A9DC2D4" w14:textId="77777777" w:rsidR="00520891" w:rsidRPr="00642FD7" w:rsidRDefault="00000000"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Pr>
          <w:rFonts w:ascii="Times New Roman" w:eastAsia="Times New Roman" w:hAnsi="Times New Roman"/>
          <w:sz w:val="23"/>
        </w:rPr>
        <w:br/>
      </w:r>
      <w:r w:rsidR="00520891" w:rsidRPr="00642FD7">
        <w:rPr>
          <w:rFonts w:ascii="Times New Roman" w:eastAsia="Times New Roman" w:hAnsi="Times New Roman" w:cs="Times New Roman"/>
          <w:sz w:val="23"/>
          <w:szCs w:val="20"/>
        </w:rPr>
        <w:t>RTL2GDSII_/</w:t>
      </w:r>
    </w:p>
    <w:p w14:paraId="21482A51"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1_RTL/</w:t>
      </w:r>
    </w:p>
    <w:p w14:paraId="688C1D18"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lastRenderedPageBreak/>
        <w:t>│   ├── 8x1mux.v</w:t>
      </w:r>
    </w:p>
    <w:p w14:paraId="62452059"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testbench.v</w:t>
      </w:r>
    </w:p>
    <w:p w14:paraId="10F6CF20"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2_Synthesis/</w:t>
      </w:r>
    </w:p>
    <w:p w14:paraId="6774BB77"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8x1mux_synth.v</w:t>
      </w:r>
    </w:p>
    <w:p w14:paraId="0448B0F5"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synthesis_report.txt</w:t>
      </w:r>
    </w:p>
    <w:p w14:paraId="73B9499E"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3_Floorplan/</w:t>
      </w:r>
    </w:p>
    <w:p w14:paraId="264A2F75"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floorplan.tcl</w:t>
      </w:r>
    </w:p>
    <w:p w14:paraId="070B5521"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floorplan_report.txt</w:t>
      </w:r>
    </w:p>
    <w:p w14:paraId="58CD7A40"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4_PowerPlan/</w:t>
      </w:r>
    </w:p>
    <w:p w14:paraId="5DD7C9FB"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power_plan.tcl</w:t>
      </w:r>
    </w:p>
    <w:p w14:paraId="3A6C8F21"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power_plan_report.txt</w:t>
      </w:r>
    </w:p>
    <w:p w14:paraId="71BBC2DF"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5_Place/</w:t>
      </w:r>
    </w:p>
    <w:p w14:paraId="4B2FD5B4"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placement.tcl</w:t>
      </w:r>
    </w:p>
    <w:p w14:paraId="05263B6D"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placement_report.txt</w:t>
      </w:r>
    </w:p>
    <w:p w14:paraId="26C280B1"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6_CTS/</w:t>
      </w:r>
    </w:p>
    <w:p w14:paraId="0ECFD3B4"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cts</w:t>
      </w:r>
      <w:r w:rsidR="003E6D4B" w:rsidRPr="00642FD7">
        <w:rPr>
          <w:rFonts w:ascii="Times New Roman" w:eastAsia="Times New Roman" w:hAnsi="Times New Roman" w:cs="Times New Roman"/>
          <w:sz w:val="23"/>
          <w:szCs w:val="20"/>
        </w:rPr>
        <w:t>.c</w:t>
      </w:r>
      <w:r w:rsidRPr="00642FD7">
        <w:rPr>
          <w:rFonts w:ascii="Times New Roman" w:eastAsia="Times New Roman" w:hAnsi="Times New Roman" w:cs="Times New Roman"/>
          <w:sz w:val="23"/>
          <w:szCs w:val="20"/>
        </w:rPr>
        <w:t>l</w:t>
      </w:r>
    </w:p>
    <w:p w14:paraId="55F96C38"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cts_report.txt</w:t>
      </w:r>
    </w:p>
    <w:p w14:paraId="5CB9734A"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7_Routing/</w:t>
      </w:r>
    </w:p>
    <w:p w14:paraId="5188BAA5"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routing.tcl</w:t>
      </w:r>
    </w:p>
    <w:p w14:paraId="056D20D7" w14:textId="77777777" w:rsidR="00520891" w:rsidRPr="00642FD7" w:rsidRDefault="00520891" w:rsidP="00642FD7">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642FD7">
        <w:rPr>
          <w:rFonts w:ascii="Times New Roman" w:eastAsia="Times New Roman" w:hAnsi="Times New Roman" w:cs="Times New Roman"/>
          <w:sz w:val="23"/>
          <w:szCs w:val="20"/>
        </w:rPr>
        <w:t>│   └── routing_report.txt</w:t>
      </w:r>
    </w:p>
    <w:p w14:paraId="469183DD" w14:textId="77777777" w:rsidR="007B2C44" w:rsidRPr="002161A2" w:rsidRDefault="00000000">
      <w:pPr>
        <w:rPr>
          <w:u w:val="single"/>
        </w:rPr>
      </w:pPr>
      <w:r w:rsidRPr="002161A2">
        <w:rPr>
          <w:rFonts w:ascii="Times New Roman" w:eastAsia="Times New Roman" w:hAnsi="Times New Roman"/>
          <w:sz w:val="23"/>
          <w:u w:val="single"/>
        </w:rPr>
        <w:t>Below are the major steps followed using Synopsys tools:</w:t>
      </w:r>
    </w:p>
    <w:p w14:paraId="577C921F" w14:textId="77777777" w:rsidR="007B2C44" w:rsidRDefault="00000000">
      <w:pPr>
        <w:pStyle w:val="ListNumber"/>
      </w:pPr>
      <w:r>
        <w:rPr>
          <w:rFonts w:ascii="Times New Roman" w:eastAsia="Times New Roman" w:hAnsi="Times New Roman"/>
          <w:sz w:val="23"/>
        </w:rPr>
        <w:t xml:space="preserve"> RTL Simulation using VCS and waveform viewing in Verdi</w:t>
      </w:r>
    </w:p>
    <w:p w14:paraId="60FE8B1F" w14:textId="77777777" w:rsidR="00A702F1" w:rsidRDefault="00000000">
      <w:r>
        <w:t>In this step, the Register Transfer Level (RTL) design is validated by running simulations. Synopsys VCS compiles the Verilog code, and Verdi is used to visualize the simulation waveform which helps in debugging the logical behavior and timing of the design.</w:t>
      </w:r>
    </w:p>
    <w:p w14:paraId="202C18A1" w14:textId="77777777" w:rsidR="00A702F1" w:rsidRDefault="00000000">
      <w:r>
        <w:t>RTL code is translated to a gate-level representation using Synopsys Design Compiler. This involves logic optimization, mapping to standard cells, and applying design constraints such as timing and area.</w:t>
      </w:r>
    </w:p>
    <w:p w14:paraId="56B98F56" w14:textId="77777777" w:rsidR="00A702F1" w:rsidRDefault="00000000">
      <w:r>
        <w:lastRenderedPageBreak/>
        <w:t>Physical implementation includes several sequential stages:</w:t>
      </w:r>
      <w:r>
        <w:br/>
        <w:t>- Floorplanning: Define chip size and block locations.</w:t>
      </w:r>
      <w:r>
        <w:br/>
        <w:t>- Power Planning: Design the power distribution network.</w:t>
      </w:r>
      <w:r>
        <w:br/>
        <w:t>- Placement: Allocate physical locations for logic cells.</w:t>
      </w:r>
      <w:r>
        <w:br/>
        <w:t>- Clock Tree Synthesis (CTS): Build the clock distribution network with minimal skew.</w:t>
      </w:r>
      <w:r>
        <w:br/>
        <w:t>- Routing: Establish metal interconnections for the placed cells.</w:t>
      </w:r>
    </w:p>
    <w:p w14:paraId="27BCAE96" w14:textId="77777777" w:rsidR="00A702F1" w:rsidRDefault="00000000">
      <w:r>
        <w:t>Static Timing Analysis (STA) checks for setup and hold violations without requiring test vectors. Power analysis calculates dynamic and static power consumption. PrimeTime is used after layout to ensure the design meets timing and power budgets.</w:t>
      </w:r>
    </w:p>
    <w:p w14:paraId="0C8269E4" w14:textId="77777777" w:rsidR="007B2C44" w:rsidRDefault="00000000">
      <w:pPr>
        <w:pStyle w:val="ListNumber"/>
      </w:pPr>
      <w:r>
        <w:rPr>
          <w:rFonts w:ascii="Times New Roman" w:eastAsia="Times New Roman" w:hAnsi="Times New Roman"/>
          <w:sz w:val="23"/>
        </w:rPr>
        <w:t xml:space="preserve"> Synthesis using Design Compiler</w:t>
      </w:r>
    </w:p>
    <w:p w14:paraId="0225088E" w14:textId="77777777" w:rsidR="007B2C44" w:rsidRDefault="00000000">
      <w:pPr>
        <w:pStyle w:val="ListNumber"/>
      </w:pPr>
      <w:r>
        <w:rPr>
          <w:rFonts w:ascii="Times New Roman" w:eastAsia="Times New Roman" w:hAnsi="Times New Roman"/>
          <w:sz w:val="23"/>
        </w:rPr>
        <w:t xml:space="preserve"> Physical Design in ICC2 (Floorplan, Powerplan, Placement, CTS, Routing)</w:t>
      </w:r>
    </w:p>
    <w:p w14:paraId="61C5CFF4" w14:textId="77777777" w:rsidR="007B2C44" w:rsidRDefault="00000000">
      <w:pPr>
        <w:pStyle w:val="ListNumber"/>
      </w:pPr>
      <w:r>
        <w:rPr>
          <w:rFonts w:ascii="Times New Roman" w:eastAsia="Times New Roman" w:hAnsi="Times New Roman"/>
          <w:sz w:val="23"/>
        </w:rPr>
        <w:t xml:space="preserve"> Static Timing Analysis and Power using PrimeTime</w:t>
      </w:r>
    </w:p>
    <w:p w14:paraId="7CC7AF76" w14:textId="77777777" w:rsidR="002161A2" w:rsidRDefault="000849BC" w:rsidP="00F63970">
      <w:pPr>
        <w:pStyle w:val="Heading1"/>
        <w:jc w:val="center"/>
        <w:rPr>
          <w:rFonts w:ascii="ADLaM Display" w:hAnsi="ADLaM Display" w:cs="ADLaM Display"/>
          <w:color w:val="403152" w:themeColor="accent4" w:themeShade="80"/>
        </w:rPr>
      </w:pPr>
      <w:r>
        <w:rPr>
          <w:rFonts w:ascii="Times New Roman" w:eastAsia="Times New Roman" w:hAnsi="Times New Roman" w:cs="ADLaM Display"/>
          <w:color w:val="403152" w:themeColor="accent4" w:themeShade="80"/>
          <w:sz w:val="23"/>
        </w:rPr>
        <w:t>CODE &amp; SNAPSHOTS</w:t>
      </w:r>
    </w:p>
    <w:p w14:paraId="13A34153" w14:textId="77777777" w:rsidR="00F63970" w:rsidRDefault="00F63970" w:rsidP="00F63970">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F63970">
        <w:rPr>
          <w:rFonts w:ascii="Times New Roman" w:eastAsia="Times New Roman" w:hAnsi="Times New Roman" w:cs="Times New Roman"/>
          <w:b/>
          <w:bCs/>
          <w:sz w:val="23"/>
          <w:szCs w:val="28"/>
          <w:lang w:val="en-IN" w:eastAsia="en-IN"/>
        </w:rPr>
        <w:t>Create Verilog Files</w:t>
      </w:r>
    </w:p>
    <w:p w14:paraId="790DBF93" w14:textId="77777777" w:rsidR="00FE4C60" w:rsidRPr="00FE4C60" w:rsidRDefault="00FE4C60" w:rsidP="00F63970">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FE4C60">
        <w:rPr>
          <w:rFonts w:ascii="Times New Roman" w:eastAsia="Times New Roman" w:hAnsi="Times New Roman" w:cs="Times New Roman"/>
          <w:b/>
          <w:bCs/>
          <w:sz w:val="23"/>
          <w:szCs w:val="28"/>
          <w:lang w:val="en-IN" w:eastAsia="en-IN"/>
        </w:rPr>
        <w:t>File:</w:t>
      </w:r>
      <w:r w:rsidRPr="00FE4C60">
        <w:rPr>
          <w:rFonts w:ascii="Times New Roman" w:eastAsia="Times New Roman" w:hAnsi="Times New Roman"/>
          <w:b/>
          <w:bCs/>
          <w:sz w:val="23"/>
          <w:szCs w:val="28"/>
          <w:lang w:val="en-IN" w:eastAsia="en-IN"/>
        </w:rPr>
        <w:t xml:space="preserve"> </w:t>
      </w:r>
      <w:r w:rsidRPr="00FE4C60">
        <w:rPr>
          <w:rFonts w:ascii="Times New Roman" w:eastAsia="Times New Roman" w:hAnsi="Times New Roman" w:cs="Courier New"/>
          <w:b/>
          <w:bCs/>
          <w:sz w:val="23"/>
          <w:lang w:val="en-IN" w:eastAsia="en-IN"/>
        </w:rPr>
        <w:t>mux_rtl.v</w:t>
      </w:r>
    </w:p>
    <w:p w14:paraId="1F7B73F9"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Pr>
          <w:rFonts w:ascii="Times New Roman" w:eastAsia="Times New Roman" w:hAnsi="Times New Roman"/>
          <w:sz w:val="23"/>
          <w:lang w:val="en-IN" w:eastAsia="en-IN"/>
        </w:rPr>
        <w:br/>
      </w:r>
      <w:r w:rsidRPr="00FE4C60">
        <w:rPr>
          <w:rStyle w:val="Emphasis"/>
          <w:rFonts w:ascii="Times New Roman" w:eastAsia="Times New Roman" w:hAnsi="Times New Roman" w:cs="Times New Roman"/>
          <w:sz w:val="23"/>
          <w:szCs w:val="24"/>
        </w:rPr>
        <w:t>module mux (</w:t>
      </w:r>
    </w:p>
    <w:p w14:paraId="5E1CDDD0"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input [7:0] I0, I1, I2, I3, I4, I5, I6, I7,</w:t>
      </w:r>
    </w:p>
    <w:p w14:paraId="147663E9"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input [2:0] Sel,</w:t>
      </w:r>
    </w:p>
    <w:p w14:paraId="1CE391FA"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input Clock,</w:t>
      </w:r>
    </w:p>
    <w:p w14:paraId="6163DD5D"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input Reset, // Reset signal</w:t>
      </w:r>
    </w:p>
    <w:p w14:paraId="4F3025CE"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input Enable, // Enable signal</w:t>
      </w:r>
    </w:p>
    <w:p w14:paraId="052734B1"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output reg [7:0] Y;</w:t>
      </w:r>
    </w:p>
    <w:p w14:paraId="4C1D3082"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p>
    <w:p w14:paraId="16DACCA3"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always @ (posedge Clock or posedge Reset) begin</w:t>
      </w:r>
    </w:p>
    <w:p w14:paraId="62E941C9"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if (Reset) begin</w:t>
      </w:r>
    </w:p>
    <w:p w14:paraId="298D9B2E"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Y &lt;= 8'b0; // Reset output to 0</w:t>
      </w:r>
    </w:p>
    <w:p w14:paraId="3887016A"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end else if (Enable) begin</w:t>
      </w:r>
    </w:p>
    <w:p w14:paraId="2E4E00D9"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case (Sel)</w:t>
      </w:r>
    </w:p>
    <w:p w14:paraId="0183474C"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3'b000: Y &lt;= I0;</w:t>
      </w:r>
    </w:p>
    <w:p w14:paraId="2452E682"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3'b001: Y &lt;= I1;</w:t>
      </w:r>
    </w:p>
    <w:p w14:paraId="1B61D00A"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3'b010: Y &lt;= I2;</w:t>
      </w:r>
    </w:p>
    <w:p w14:paraId="1276C133"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3'b011: Y &lt;= I3;</w:t>
      </w:r>
    </w:p>
    <w:p w14:paraId="70DE8E24"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3'b100: Y &lt;= I4;</w:t>
      </w:r>
    </w:p>
    <w:p w14:paraId="24FFDDA6"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3'b101: Y &lt;= I5;</w:t>
      </w:r>
    </w:p>
    <w:p w14:paraId="06E6EE05"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3'b110: Y &lt;= I6;</w:t>
      </w:r>
    </w:p>
    <w:p w14:paraId="6445D895"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3'b111: Y &lt;= I7;</w:t>
      </w:r>
    </w:p>
    <w:p w14:paraId="6692B0C1"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default: Y &lt;= 8'b0;</w:t>
      </w:r>
    </w:p>
    <w:p w14:paraId="2493DA25"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endcase</w:t>
      </w:r>
    </w:p>
    <w:p w14:paraId="572484D9"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 xml:space="preserve">    end</w:t>
      </w:r>
    </w:p>
    <w:p w14:paraId="2F0956A5"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end</w:t>
      </w:r>
    </w:p>
    <w:p w14:paraId="144DBB4E"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p>
    <w:p w14:paraId="05175E21" w14:textId="77777777" w:rsidR="00FE4C60" w:rsidRPr="00FE4C60" w:rsidRDefault="00FE4C60" w:rsidP="00FE4C60">
      <w:pPr>
        <w:pStyle w:val="NoSpacing"/>
        <w:pBdr>
          <w:top w:val="single" w:sz="4" w:space="1" w:color="auto"/>
          <w:left w:val="single" w:sz="4" w:space="4" w:color="auto"/>
          <w:bottom w:val="single" w:sz="4" w:space="1" w:color="auto"/>
          <w:right w:val="single" w:sz="4" w:space="4" w:color="auto"/>
        </w:pBdr>
        <w:rPr>
          <w:rStyle w:val="Emphasis"/>
          <w:rFonts w:ascii="Times New Roman" w:hAnsi="Times New Roman" w:cs="Times New Roman"/>
          <w:sz w:val="24"/>
          <w:szCs w:val="24"/>
        </w:rPr>
      </w:pPr>
      <w:r w:rsidRPr="00FE4C60">
        <w:rPr>
          <w:rStyle w:val="Emphasis"/>
          <w:rFonts w:ascii="Times New Roman" w:eastAsia="Times New Roman" w:hAnsi="Times New Roman" w:cs="Times New Roman"/>
          <w:sz w:val="23"/>
          <w:szCs w:val="24"/>
        </w:rPr>
        <w:t>endmodule</w:t>
      </w:r>
    </w:p>
    <w:p w14:paraId="6C82D3B4" w14:textId="77777777" w:rsidR="00FE4C60" w:rsidRPr="00F63970" w:rsidRDefault="00F63970" w:rsidP="00F63970">
      <w:pPr>
        <w:spacing w:before="100" w:beforeAutospacing="1" w:after="100" w:afterAutospacing="1" w:line="240" w:lineRule="auto"/>
        <w:outlineLvl w:val="2"/>
        <w:rPr>
          <w:rFonts w:ascii="Courier New" w:eastAsia="Times New Roman" w:hAnsi="Courier New" w:cs="Courier New"/>
          <w:b/>
          <w:bCs/>
          <w:sz w:val="20"/>
          <w:szCs w:val="20"/>
          <w:lang w:val="en-IN" w:eastAsia="en-IN"/>
        </w:rPr>
      </w:pPr>
      <w:bookmarkStart w:id="0" w:name="_Hlk200057511"/>
      <w:bookmarkStart w:id="1" w:name="_Hlk200057724"/>
      <w:r w:rsidRPr="00F63970">
        <w:rPr>
          <w:rFonts w:ascii="Times New Roman" w:eastAsia="Times New Roman" w:hAnsi="Times New Roman" w:cs="Times New Roman"/>
          <w:b/>
          <w:bCs/>
          <w:sz w:val="23"/>
          <w:szCs w:val="27"/>
          <w:lang w:val="en-IN" w:eastAsia="en-IN"/>
        </w:rPr>
        <w:t xml:space="preserve">File: </w:t>
      </w:r>
      <w:r>
        <w:rPr>
          <w:rFonts w:ascii="Times New Roman" w:eastAsia="Times New Roman" w:hAnsi="Times New Roman" w:cs="Courier New"/>
          <w:b/>
          <w:bCs/>
          <w:sz w:val="23"/>
          <w:szCs w:val="20"/>
          <w:lang w:val="en-IN" w:eastAsia="en-IN"/>
        </w:rPr>
        <w:t>mux</w:t>
      </w:r>
      <w:r w:rsidRPr="00F63970">
        <w:rPr>
          <w:rFonts w:ascii="Times New Roman" w:eastAsia="Times New Roman" w:hAnsi="Times New Roman" w:cs="Courier New"/>
          <w:b/>
          <w:bCs/>
          <w:sz w:val="23"/>
          <w:szCs w:val="20"/>
          <w:lang w:val="en-IN" w:eastAsia="en-IN"/>
        </w:rPr>
        <w:t>_</w:t>
      </w:r>
      <w:r w:rsidR="00FE4C60">
        <w:rPr>
          <w:rFonts w:ascii="Times New Roman" w:eastAsia="Times New Roman" w:hAnsi="Times New Roman" w:cs="Courier New"/>
          <w:b/>
          <w:bCs/>
          <w:sz w:val="23"/>
          <w:szCs w:val="20"/>
          <w:lang w:val="en-IN" w:eastAsia="en-IN"/>
        </w:rPr>
        <w:t>tb.</w:t>
      </w:r>
      <w:r w:rsidRPr="00F63970">
        <w:rPr>
          <w:rFonts w:ascii="Times New Roman" w:eastAsia="Times New Roman" w:hAnsi="Times New Roman" w:cs="Courier New"/>
          <w:b/>
          <w:bCs/>
          <w:sz w:val="23"/>
          <w:szCs w:val="20"/>
          <w:lang w:val="en-IN" w:eastAsia="en-IN"/>
        </w:rPr>
        <w:t>v</w:t>
      </w:r>
    </w:p>
    <w:bookmarkEnd w:id="0"/>
    <w:p w14:paraId="720097A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`timescale 1ns/1ns</w:t>
      </w:r>
    </w:p>
    <w:p w14:paraId="1BC7A84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`include "mux_rtl.v" // includes the module definition for the 8-to-1 mux</w:t>
      </w:r>
    </w:p>
    <w:p w14:paraId="558FA34D"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module testbench;</w:t>
      </w:r>
    </w:p>
    <w:p w14:paraId="0278B650"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reg [7:0] I0, I1, I2, I3, I4, I5, I6, I7; // 8-bit inputs</w:t>
      </w:r>
    </w:p>
    <w:p w14:paraId="6BF6DFC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reg [2:0] Sel; // 3-bit select input</w:t>
      </w:r>
    </w:p>
    <w:p w14:paraId="78F3780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reg Clock; // Clock input</w:t>
      </w:r>
    </w:p>
    <w:p w14:paraId="2F51D32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reg Reset; // Reset input</w:t>
      </w:r>
    </w:p>
    <w:p w14:paraId="711E7B2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reg Enable; // Enable input</w:t>
      </w:r>
    </w:p>
    <w:p w14:paraId="3968386D"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wire [7:0] Y; // 8-bit output</w:t>
      </w:r>
    </w:p>
    <w:p w14:paraId="6E4987B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 Instantiate the module under test</w:t>
      </w:r>
    </w:p>
    <w:p w14:paraId="15E924D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mux dut (.I0(I0), .I1(I1), .I2(I2), .I3(I3), .I4(I4), .I5(I5), .I6(I6), .I7(I7), .Sel(Sel), .Clock(Clock), .Reset(Reset), .Enable(Enable), .Y(Y));</w:t>
      </w:r>
    </w:p>
    <w:p w14:paraId="2C373B86"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 Clock generation</w:t>
      </w:r>
    </w:p>
    <w:p w14:paraId="5DF36157"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always #5 Clock = ~Clock; // Clock signal with a period of 10 ns</w:t>
      </w:r>
    </w:p>
    <w:p w14:paraId="5CEA2264"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initial begin</w:t>
      </w:r>
    </w:p>
    <w:p w14:paraId="1D3643BA"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$fsdbDumpvars(); // Tool specific command for waveform generation</w:t>
      </w:r>
    </w:p>
    <w:p w14:paraId="45D0F18A"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 Initialize inputs</w:t>
      </w:r>
    </w:p>
    <w:p w14:paraId="7BCF131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I0 = 8'b00000000; I1 = 8'b00000001; I2 = 8'b00000010; I3 = 8'b00000011;</w:t>
      </w:r>
    </w:p>
    <w:p w14:paraId="521C895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I4 = 8'b00000100; I5 = 8'b00000101; I6 = 8'b00000110; I7 = 8'b00000111;</w:t>
      </w:r>
    </w:p>
    <w:p w14:paraId="2BCE8230"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2C653744"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Sel = 3'b000; // Start with the first input</w:t>
      </w:r>
    </w:p>
    <w:p w14:paraId="4205FEA6"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Clock = 0; // Initialize clock</w:t>
      </w:r>
    </w:p>
    <w:p w14:paraId="7B070310"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Reset = 1; // Start with reset</w:t>
      </w:r>
    </w:p>
    <w:p w14:paraId="570D7812"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Enable = 0; // Disable initially</w:t>
      </w:r>
    </w:p>
    <w:p w14:paraId="3AC41CB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108F3C1B"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Reset = 0; // Release reset</w:t>
      </w:r>
    </w:p>
    <w:p w14:paraId="6201892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Enable = 1; // Enable the mux</w:t>
      </w:r>
    </w:p>
    <w:p w14:paraId="6FF8C4C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35A33941"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 Apply test cases</w:t>
      </w:r>
    </w:p>
    <w:p w14:paraId="51D8366C"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3'b000; // Select I0</w:t>
      </w:r>
    </w:p>
    <w:p w14:paraId="6EACB5D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72C89C1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15193E5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0478EEDE"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3'b001; // Select I1</w:t>
      </w:r>
    </w:p>
    <w:p w14:paraId="2E705FAA"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2812CC42"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7432CF19"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5C3FEB17"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3'b010; // Select I2</w:t>
      </w:r>
    </w:p>
    <w:p w14:paraId="1B2AB8A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50FBD78E"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68895573"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77A00812"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3'b011; // Select I3</w:t>
      </w:r>
    </w:p>
    <w:p w14:paraId="51629EF0"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4F783587"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51AA5BCD"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0F90A68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3'b100; // Select I4</w:t>
      </w:r>
    </w:p>
    <w:p w14:paraId="3B5282A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676C3908"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3DD4D05B"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284A14D7"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3'b101; // Select I5</w:t>
      </w:r>
    </w:p>
    <w:p w14:paraId="3D0E578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lastRenderedPageBreak/>
        <w:t xml:space="preserve">        #10; // Wait for clock edge</w:t>
      </w:r>
    </w:p>
    <w:p w14:paraId="6A4053DE"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40DE6196"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2E528D96"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3'b110; // Select I6</w:t>
      </w:r>
    </w:p>
    <w:p w14:paraId="300E820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379EBB14"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5F7BD01F"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2BEC17A5"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#20 Sel = 3'b111; // Select I7</w:t>
      </w:r>
    </w:p>
    <w:p w14:paraId="1B53DB60"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 // Wait for clock edge</w:t>
      </w:r>
    </w:p>
    <w:p w14:paraId="7B13C1D2"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$display("Sel = %b, Y = %b", Sel, Y);</w:t>
      </w:r>
    </w:p>
    <w:p w14:paraId="3FFF8E39"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p>
    <w:p w14:paraId="4A000124"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#100 $finish; // End simulation</w:t>
      </w:r>
    </w:p>
    <w:p w14:paraId="7D389326" w14:textId="77777777" w:rsidR="00FE4C60" w:rsidRPr="00FE4C60"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 xml:space="preserve">    end</w:t>
      </w:r>
    </w:p>
    <w:p w14:paraId="7E72072C" w14:textId="77777777" w:rsidR="00252B1C" w:rsidRDefault="00FE4C60"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sidRPr="00FE4C60">
        <w:rPr>
          <w:rFonts w:ascii="Times New Roman" w:eastAsia="Times New Roman" w:hAnsi="Times New Roman" w:cs="Times New Roman"/>
          <w:sz w:val="23"/>
          <w:lang w:val="en-IN" w:eastAsia="en-IN"/>
        </w:rPr>
        <w:t>endmodule</w:t>
      </w:r>
      <w:bookmarkEnd w:id="1"/>
    </w:p>
    <w:p w14:paraId="778A1240" w14:textId="77777777" w:rsidR="00FE4C60" w:rsidRPr="00252B1C" w:rsidRDefault="00252B1C" w:rsidP="00252B1C">
      <w:pPr>
        <w:pStyle w:val="Quote"/>
        <w:pBdr>
          <w:top w:val="single" w:sz="4" w:space="1" w:color="auto"/>
          <w:left w:val="single" w:sz="4" w:space="1" w:color="auto"/>
          <w:bottom w:val="single" w:sz="4" w:space="1" w:color="auto"/>
          <w:right w:val="single" w:sz="4" w:space="1" w:color="auto"/>
        </w:pBdr>
        <w:rPr>
          <w:rFonts w:ascii="Times New Roman" w:hAnsi="Times New Roman" w:cs="Times New Roman"/>
          <w:lang w:val="en-IN" w:eastAsia="en-IN"/>
        </w:rPr>
      </w:pPr>
      <w:r>
        <w:rPr>
          <w:rFonts w:ascii="Times New Roman" w:eastAsia="Times New Roman" w:hAnsi="Times New Roman"/>
          <w:noProof/>
          <w:sz w:val="23"/>
        </w:rPr>
        <w:lastRenderedPageBreak/>
        <w:drawing>
          <wp:anchor distT="0" distB="0" distL="114300" distR="114300" simplePos="0" relativeHeight="251445760" behindDoc="0" locked="0" layoutInCell="1" allowOverlap="1" wp14:anchorId="0FAEB56E" wp14:editId="3C73044B">
            <wp:simplePos x="0" y="0"/>
            <wp:positionH relativeFrom="column">
              <wp:posOffset>144780</wp:posOffset>
            </wp:positionH>
            <wp:positionV relativeFrom="paragraph">
              <wp:posOffset>2642870</wp:posOffset>
            </wp:positionV>
            <wp:extent cx="2461260" cy="1743075"/>
            <wp:effectExtent l="0" t="0" r="0" b="9525"/>
            <wp:wrapThrough wrapText="bothSides">
              <wp:wrapPolygon edited="0">
                <wp:start x="0" y="0"/>
                <wp:lineTo x="0" y="21482"/>
                <wp:lineTo x="21399" y="21482"/>
                <wp:lineTo x="21399" y="0"/>
                <wp:lineTo x="0" y="0"/>
              </wp:wrapPolygon>
            </wp:wrapThrough>
            <wp:docPr id="1606564088"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4088" name="Picture 2" descr="A computer screen shot of a computer program&#10;&#10;AI-generated content may be incorrect."/>
                    <pic:cNvPicPr/>
                  </pic:nvPicPr>
                  <pic:blipFill rotWithShape="1">
                    <a:blip r:embed="rId8"/>
                    <a:srcRect l="1453" r="4651"/>
                    <a:stretch>
                      <a:fillRect/>
                    </a:stretch>
                  </pic:blipFill>
                  <pic:spPr bwMode="auto">
                    <a:xfrm>
                      <a:off x="0" y="0"/>
                      <a:ext cx="2461260"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4C60" w:rsidRPr="00252B1C">
        <w:rPr>
          <w:rFonts w:ascii="Times New Roman" w:eastAsia="Times New Roman" w:hAnsi="Times New Roman" w:cs="Times New Roman"/>
          <w:b/>
          <w:bCs/>
          <w:i w:val="0"/>
          <w:iCs w:val="0"/>
          <w:sz w:val="23"/>
          <w:szCs w:val="28"/>
        </w:rPr>
        <w:t>Snap</w:t>
      </w:r>
      <w:r w:rsidR="009F24FF" w:rsidRPr="00252B1C">
        <w:rPr>
          <w:rFonts w:ascii="Times New Roman" w:eastAsia="Times New Roman" w:hAnsi="Times New Roman" w:cs="Times New Roman"/>
          <w:b/>
          <w:bCs/>
          <w:i w:val="0"/>
          <w:iCs w:val="0"/>
          <w:sz w:val="23"/>
          <w:szCs w:val="28"/>
        </w:rPr>
        <w:t>Shot of waveform and logic</w:t>
      </w:r>
      <w:r w:rsidR="009F24FF">
        <w:rPr>
          <w:rFonts w:ascii="Times New Roman" w:eastAsia="Times New Roman" w:hAnsi="Times New Roman"/>
          <w:noProof/>
          <w:sz w:val="23"/>
        </w:rPr>
        <w:drawing>
          <wp:inline distT="0" distB="0" distL="0" distR="0" wp14:anchorId="23788817" wp14:editId="6209A1D6">
            <wp:extent cx="5219700" cy="2325908"/>
            <wp:effectExtent l="0" t="0" r="0" b="0"/>
            <wp:docPr id="17746479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4792" name="Picture 4" descr="A screenshot of a computer&#10;&#10;AI-generated content may be incorrect."/>
                    <pic:cNvPicPr/>
                  </pic:nvPicPr>
                  <pic:blipFill>
                    <a:blip r:embed="rId9"/>
                    <a:stretch>
                      <a:fillRect/>
                    </a:stretch>
                  </pic:blipFill>
                  <pic:spPr>
                    <a:xfrm>
                      <a:off x="0" y="0"/>
                      <a:ext cx="5219700" cy="2325908"/>
                    </a:xfrm>
                    <a:prstGeom prst="rect">
                      <a:avLst/>
                    </a:prstGeom>
                  </pic:spPr>
                </pic:pic>
              </a:graphicData>
            </a:graphic>
          </wp:inline>
        </w:drawing>
      </w:r>
      <w:r w:rsidR="009F24FF">
        <w:rPr>
          <w:rFonts w:ascii="Times New Roman" w:eastAsia="Times New Roman" w:hAnsi="Times New Roman"/>
          <w:noProof/>
          <w:sz w:val="23"/>
        </w:rPr>
        <w:drawing>
          <wp:inline distT="0" distB="0" distL="0" distR="0" wp14:anchorId="26927386" wp14:editId="5B669AEB">
            <wp:extent cx="2658220" cy="1767840"/>
            <wp:effectExtent l="0" t="0" r="8890" b="3810"/>
            <wp:docPr id="95414482" name="Picture 6"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4482" name="Picture 6" descr="A computer screen shot of a computer program&#10;&#10;AI-generated content may be incorrect."/>
                    <pic:cNvPicPr/>
                  </pic:nvPicPr>
                  <pic:blipFill>
                    <a:blip r:embed="rId10"/>
                    <a:stretch>
                      <a:fillRect/>
                    </a:stretch>
                  </pic:blipFill>
                  <pic:spPr>
                    <a:xfrm>
                      <a:off x="0" y="0"/>
                      <a:ext cx="2658220" cy="1767840"/>
                    </a:xfrm>
                    <a:prstGeom prst="rect">
                      <a:avLst/>
                    </a:prstGeom>
                  </pic:spPr>
                </pic:pic>
              </a:graphicData>
            </a:graphic>
          </wp:inline>
        </w:drawing>
      </w:r>
    </w:p>
    <w:p w14:paraId="06EB176A" w14:textId="77777777" w:rsidR="007876DA" w:rsidRDefault="007876DA">
      <w:pPr>
        <w:pStyle w:val="Heading1"/>
      </w:pPr>
    </w:p>
    <w:p w14:paraId="03EE0239" w14:textId="77777777" w:rsidR="009F24FF" w:rsidRDefault="009F24FF">
      <w:pPr>
        <w:pStyle w:val="Heading1"/>
      </w:pPr>
      <w:r>
        <w:rPr>
          <w:rFonts w:ascii="Times New Roman" w:eastAsia="Times New Roman" w:hAnsi="Times New Roman"/>
          <w:sz w:val="23"/>
        </w:rPr>
        <w:t>DC SHELL</w:t>
      </w:r>
    </w:p>
    <w:p w14:paraId="5CD7E779"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source -echo -verbose ./rm_setup/dc_setup.tcl</w:t>
      </w:r>
    </w:p>
    <w:p w14:paraId="61D7F196"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 RTL_SOURCE_FILES ./../rtl/mux_rtl.v</w:t>
      </w:r>
    </w:p>
    <w:p w14:paraId="345BDF29"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define_design_lib WORK -path ./WORK</w:t>
      </w:r>
    </w:p>
    <w:p w14:paraId="438CEF4D"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10C53AC9"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*/FADD*]</w:t>
      </w:r>
    </w:p>
    <w:p w14:paraId="796CF460"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*/HADD*]</w:t>
      </w:r>
    </w:p>
    <w:p w14:paraId="63E81264"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*/AO*]</w:t>
      </w:r>
    </w:p>
    <w:p w14:paraId="5916688F"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*/OA*]</w:t>
      </w:r>
    </w:p>
    <w:p w14:paraId="4BB614CF"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*/NAND*]</w:t>
      </w:r>
    </w:p>
    <w:p w14:paraId="23492164"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*/AND*]</w:t>
      </w:r>
    </w:p>
    <w:p w14:paraId="4792CB26"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*/XOR*]</w:t>
      </w:r>
    </w:p>
    <w:p w14:paraId="65885821"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*/OR*]</w:t>
      </w:r>
    </w:p>
    <w:p w14:paraId="3AA9D656"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*/NOR*]</w:t>
      </w:r>
    </w:p>
    <w:p w14:paraId="20906DBF"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*/XNOR*]</w:t>
      </w:r>
    </w:p>
    <w:p w14:paraId="5FCEFD52"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set_dont_use [get_lib_cells */MUX*]</w:t>
      </w:r>
    </w:p>
    <w:p w14:paraId="22D910D4"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7C6746EA"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analyze -format verilog ${RTL_SOURCE_FILES}</w:t>
      </w:r>
    </w:p>
    <w:p w14:paraId="21187E2A"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lastRenderedPageBreak/>
        <w:t>elaborate ${DESIGN_NAME}</w:t>
      </w:r>
    </w:p>
    <w:p w14:paraId="43ACCE2D"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current_design</w:t>
      </w:r>
    </w:p>
    <w:p w14:paraId="576E61AC"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40A5EEB5"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38C36CD2"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read_sdc ./../CONSTRAINTS/mux.sdc</w:t>
      </w:r>
    </w:p>
    <w:p w14:paraId="3C3290AD"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7AE51543"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#compile</w:t>
      </w:r>
    </w:p>
    <w:p w14:paraId="416D9211"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p>
    <w:p w14:paraId="23897137"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compile_ultra</w:t>
      </w:r>
    </w:p>
    <w:p w14:paraId="6AC9190E" w14:textId="77777777" w:rsidR="009F24FF" w:rsidRP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#report_timing</w:t>
      </w:r>
    </w:p>
    <w:p w14:paraId="3FD31244" w14:textId="77777777" w:rsidR="007876DA" w:rsidRDefault="009F24FF" w:rsidP="007876DA">
      <w:pPr>
        <w:pStyle w:val="NoSpacing"/>
        <w:pBdr>
          <w:top w:val="single" w:sz="4" w:space="1" w:color="auto"/>
          <w:left w:val="single" w:sz="4" w:space="4" w:color="auto"/>
          <w:bottom w:val="single" w:sz="4" w:space="1" w:color="auto"/>
          <w:right w:val="single" w:sz="4" w:space="4" w:color="auto"/>
        </w:pBdr>
        <w:rPr>
          <w:rStyle w:val="Emphasis"/>
          <w:i w:val="0"/>
          <w:iCs w:val="0"/>
        </w:rPr>
      </w:pPr>
      <w:r w:rsidRPr="007876DA">
        <w:rPr>
          <w:rStyle w:val="Emphasis"/>
          <w:rFonts w:ascii="Times New Roman" w:eastAsia="Times New Roman" w:hAnsi="Times New Roman"/>
          <w:i w:val="0"/>
          <w:iCs w:val="0"/>
          <w:sz w:val="23"/>
        </w:rPr>
        <w:t>write -format verilog -hierarchy -output ${RESULTS_DIR}/${DCRM_FINAL_VERILOG_OUTPUT_FILE}</w:t>
      </w:r>
    </w:p>
    <w:p w14:paraId="1F708F00" w14:textId="77777777" w:rsidR="007876DA" w:rsidRDefault="007876DA" w:rsidP="007876DA">
      <w:pPr>
        <w:pStyle w:val="NoSpacing"/>
        <w:rPr>
          <w:rStyle w:val="Emphasis"/>
          <w:i w:val="0"/>
          <w:iCs w:val="0"/>
        </w:rPr>
      </w:pPr>
    </w:p>
    <w:p w14:paraId="3C2AB3BD" w14:textId="77777777" w:rsidR="007876DA" w:rsidRDefault="00360F55" w:rsidP="007876DA">
      <w:pPr>
        <w:pStyle w:val="NoSpacing"/>
        <w:rPr>
          <w:rFonts w:ascii="Times New Roman" w:hAnsi="Times New Roman" w:cs="Times New Roman"/>
          <w:b/>
          <w:bCs/>
          <w:color w:val="403152" w:themeColor="accent4" w:themeShade="80"/>
          <w:sz w:val="24"/>
          <w:szCs w:val="24"/>
          <w:u w:val="single"/>
        </w:rPr>
      </w:pPr>
      <w:r w:rsidRPr="007876DA">
        <w:rPr>
          <w:rFonts w:ascii="Times New Roman" w:eastAsia="Times New Roman" w:hAnsi="Times New Roman" w:cs="Times New Roman"/>
          <w:b/>
          <w:bCs/>
          <w:color w:val="403152" w:themeColor="accent4" w:themeShade="80"/>
          <w:sz w:val="23"/>
          <w:szCs w:val="24"/>
          <w:u w:val="single"/>
        </w:rPr>
        <w:t>Snapshot of Schematic of DC shell , report_qor &amp; report_timing</w:t>
      </w:r>
    </w:p>
    <w:p w14:paraId="4D3E311A" w14:textId="77777777" w:rsidR="007876DA" w:rsidRPr="007876DA" w:rsidRDefault="007876DA" w:rsidP="007876DA">
      <w:pPr>
        <w:pStyle w:val="NoSpacing"/>
      </w:pPr>
    </w:p>
    <w:p w14:paraId="65EE8B4F" w14:textId="77777777" w:rsidR="007876DA" w:rsidRPr="007876DA" w:rsidRDefault="007876DA" w:rsidP="007876DA">
      <w:pPr>
        <w:pStyle w:val="NoSpacing"/>
        <w:rPr>
          <w:rFonts w:ascii="Times New Roman" w:hAnsi="Times New Roman" w:cs="Times New Roman"/>
          <w:b/>
          <w:bCs/>
          <w:color w:val="403152" w:themeColor="accent4" w:themeShade="80"/>
          <w:sz w:val="24"/>
          <w:szCs w:val="24"/>
        </w:rPr>
      </w:pPr>
      <w:r>
        <w:rPr>
          <w:rFonts w:ascii="Times New Roman" w:eastAsia="Times New Roman" w:hAnsi="Times New Roman" w:cs="Times New Roman"/>
          <w:b/>
          <w:bCs/>
          <w:noProof/>
          <w:color w:val="403152" w:themeColor="accent4" w:themeShade="80"/>
          <w:sz w:val="23"/>
          <w:szCs w:val="24"/>
        </w:rPr>
        <w:drawing>
          <wp:inline distT="0" distB="0" distL="0" distR="0" wp14:anchorId="0A520EE7" wp14:editId="09126C1E">
            <wp:extent cx="5067300" cy="3160611"/>
            <wp:effectExtent l="0" t="0" r="0" b="1905"/>
            <wp:docPr id="925800073" name="Picture 2"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00073" name="Picture 2" descr="A diagram of a circuit&#10;&#10;AI-generated content may be incorrect."/>
                    <pic:cNvPicPr/>
                  </pic:nvPicPr>
                  <pic:blipFill>
                    <a:blip r:embed="rId11"/>
                    <a:stretch>
                      <a:fillRect/>
                    </a:stretch>
                  </pic:blipFill>
                  <pic:spPr>
                    <a:xfrm>
                      <a:off x="0" y="0"/>
                      <a:ext cx="5071411" cy="3163175"/>
                    </a:xfrm>
                    <a:prstGeom prst="rect">
                      <a:avLst/>
                    </a:prstGeom>
                  </pic:spPr>
                </pic:pic>
              </a:graphicData>
            </a:graphic>
          </wp:inline>
        </w:drawing>
      </w:r>
    </w:p>
    <w:p w14:paraId="0B633FE0" w14:textId="77777777" w:rsidR="007876DA" w:rsidRPr="00CB414C" w:rsidRDefault="00360F55" w:rsidP="00CB414C">
      <w:pPr>
        <w:pStyle w:val="NoSpacing"/>
      </w:pPr>
      <w:r>
        <w:rPr>
          <w:rFonts w:ascii="Times New Roman" w:eastAsia="Times New Roman" w:hAnsi="Times New Roman"/>
          <w:color w:val="403152" w:themeColor="accent4" w:themeShade="80"/>
          <w:sz w:val="23"/>
        </w:rPr>
        <w:lastRenderedPageBreak/>
        <w:br/>
      </w:r>
      <w:r w:rsidR="007876DA">
        <w:rPr>
          <w:rFonts w:ascii="Times New Roman" w:eastAsia="Times New Roman" w:hAnsi="Times New Roman"/>
          <w:noProof/>
          <w:sz w:val="23"/>
        </w:rPr>
        <w:drawing>
          <wp:inline distT="0" distB="0" distL="0" distR="0" wp14:anchorId="22CA7738" wp14:editId="4C4C5B49">
            <wp:extent cx="5486400" cy="5551805"/>
            <wp:effectExtent l="0" t="0" r="0" b="0"/>
            <wp:docPr id="1308369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69686" name="Picture 1308369686"/>
                    <pic:cNvPicPr/>
                  </pic:nvPicPr>
                  <pic:blipFill>
                    <a:blip r:embed="rId12"/>
                    <a:stretch>
                      <a:fillRect/>
                    </a:stretch>
                  </pic:blipFill>
                  <pic:spPr>
                    <a:xfrm>
                      <a:off x="0" y="0"/>
                      <a:ext cx="5486400" cy="5551805"/>
                    </a:xfrm>
                    <a:prstGeom prst="rect">
                      <a:avLst/>
                    </a:prstGeom>
                  </pic:spPr>
                </pic:pic>
              </a:graphicData>
            </a:graphic>
          </wp:inline>
        </w:drawing>
      </w:r>
      <w:r w:rsidR="007876DA">
        <w:rPr>
          <w:rFonts w:ascii="Times New Roman" w:eastAsia="Times New Roman" w:hAnsi="Times New Roman"/>
          <w:noProof/>
          <w:sz w:val="23"/>
        </w:rPr>
        <w:lastRenderedPageBreak/>
        <w:drawing>
          <wp:anchor distT="0" distB="0" distL="114300" distR="114300" simplePos="0" relativeHeight="251447808" behindDoc="1" locked="0" layoutInCell="1" allowOverlap="1" wp14:anchorId="2856E559" wp14:editId="28A95B67">
            <wp:simplePos x="0" y="0"/>
            <wp:positionH relativeFrom="column">
              <wp:posOffset>-975360</wp:posOffset>
            </wp:positionH>
            <wp:positionV relativeFrom="paragraph">
              <wp:posOffset>0</wp:posOffset>
            </wp:positionV>
            <wp:extent cx="3589020" cy="6115050"/>
            <wp:effectExtent l="0" t="0" r="0" b="0"/>
            <wp:wrapTight wrapText="bothSides">
              <wp:wrapPolygon edited="0">
                <wp:start x="0" y="0"/>
                <wp:lineTo x="0" y="21533"/>
                <wp:lineTo x="21439" y="21533"/>
                <wp:lineTo x="21439" y="0"/>
                <wp:lineTo x="0" y="0"/>
              </wp:wrapPolygon>
            </wp:wrapTight>
            <wp:docPr id="1455495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95318" name="Picture 1455495318"/>
                    <pic:cNvPicPr/>
                  </pic:nvPicPr>
                  <pic:blipFill>
                    <a:blip r:embed="rId13"/>
                    <a:stretch>
                      <a:fillRect/>
                    </a:stretch>
                  </pic:blipFill>
                  <pic:spPr>
                    <a:xfrm>
                      <a:off x="0" y="0"/>
                      <a:ext cx="3589020" cy="6115050"/>
                    </a:xfrm>
                    <a:prstGeom prst="rect">
                      <a:avLst/>
                    </a:prstGeom>
                  </pic:spPr>
                </pic:pic>
              </a:graphicData>
            </a:graphic>
            <wp14:sizeRelH relativeFrom="margin">
              <wp14:pctWidth>0</wp14:pctWidth>
            </wp14:sizeRelH>
            <wp14:sizeRelV relativeFrom="margin">
              <wp14:pctHeight>0</wp14:pctHeight>
            </wp14:sizeRelV>
          </wp:anchor>
        </w:drawing>
      </w:r>
      <w:r w:rsidR="007876DA">
        <w:rPr>
          <w:rFonts w:ascii="Times New Roman" w:eastAsia="Times New Roman" w:hAnsi="Times New Roman"/>
          <w:noProof/>
          <w:sz w:val="23"/>
        </w:rPr>
        <w:drawing>
          <wp:inline distT="0" distB="0" distL="0" distR="0" wp14:anchorId="0424509E" wp14:editId="00357AD8">
            <wp:extent cx="3938421" cy="6103620"/>
            <wp:effectExtent l="0" t="0" r="5080" b="0"/>
            <wp:docPr id="448706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06679" name="Picture 448706679"/>
                    <pic:cNvPicPr/>
                  </pic:nvPicPr>
                  <pic:blipFill>
                    <a:blip r:embed="rId14"/>
                    <a:stretch>
                      <a:fillRect/>
                    </a:stretch>
                  </pic:blipFill>
                  <pic:spPr>
                    <a:xfrm>
                      <a:off x="0" y="0"/>
                      <a:ext cx="3938421" cy="6103620"/>
                    </a:xfrm>
                    <a:prstGeom prst="rect">
                      <a:avLst/>
                    </a:prstGeom>
                  </pic:spPr>
                </pic:pic>
              </a:graphicData>
            </a:graphic>
          </wp:inline>
        </w:drawing>
      </w:r>
    </w:p>
    <w:p w14:paraId="7996369C" w14:textId="77777777" w:rsidR="007876DA" w:rsidRDefault="007876DA">
      <w:pPr>
        <w:pStyle w:val="Heading1"/>
        <w:rPr>
          <w:rFonts w:ascii="ADLaM Display" w:hAnsi="ADLaM Display" w:cs="ADLaM Display"/>
          <w:color w:val="403152" w:themeColor="accent4" w:themeShade="80"/>
        </w:rPr>
      </w:pPr>
      <w:r>
        <w:rPr>
          <w:rFonts w:ascii="Times New Roman" w:eastAsia="Times New Roman" w:hAnsi="Times New Roman" w:cs="ADLaM Display"/>
          <w:color w:val="403152" w:themeColor="accent4" w:themeShade="80"/>
          <w:sz w:val="23"/>
        </w:rPr>
        <w:br/>
      </w:r>
      <w:r w:rsidRPr="007876DA">
        <w:rPr>
          <w:rFonts w:ascii="Times New Roman" w:eastAsia="Times New Roman" w:hAnsi="Times New Roman" w:cs="ADLaM Display"/>
          <w:color w:val="403152" w:themeColor="accent4" w:themeShade="80"/>
          <w:sz w:val="23"/>
        </w:rPr>
        <w:t xml:space="preserve"> </w:t>
      </w:r>
    </w:p>
    <w:p w14:paraId="12B9EE65" w14:textId="77777777" w:rsidR="007876DA" w:rsidRDefault="007876DA" w:rsidP="007876DA"/>
    <w:p w14:paraId="01FB4594" w14:textId="77777777" w:rsidR="002B0265" w:rsidRDefault="002B0265" w:rsidP="007876DA"/>
    <w:p w14:paraId="1FA8EAAD" w14:textId="77777777" w:rsidR="002B0265" w:rsidRPr="007876DA" w:rsidRDefault="002B0265" w:rsidP="007876DA"/>
    <w:p w14:paraId="2E3FB343" w14:textId="77777777" w:rsidR="002B0265" w:rsidRDefault="00CB414C" w:rsidP="002B0265">
      <w:pPr>
        <w:pStyle w:val="Heading1"/>
        <w:ind w:left="-630"/>
        <w:rPr>
          <w:rFonts w:ascii="ADLaM Display" w:hAnsi="ADLaM Display" w:cs="ADLaM Display"/>
          <w:color w:val="403152" w:themeColor="accent4" w:themeShade="80"/>
        </w:rPr>
      </w:pPr>
      <w:r w:rsidRPr="00CB414C">
        <w:rPr>
          <w:rFonts w:ascii="Times New Roman" w:eastAsia="Times New Roman" w:hAnsi="Times New Roman" w:cs="ADLaM Display"/>
          <w:color w:val="403152" w:themeColor="accent4" w:themeShade="80"/>
          <w:sz w:val="23"/>
        </w:rPr>
        <w:lastRenderedPageBreak/>
        <w:t>ICC2 SHELL</w:t>
      </w:r>
    </w:p>
    <w:p w14:paraId="5CCCD599" w14:textId="77777777" w:rsidR="00F64395" w:rsidRDefault="00F64395" w:rsidP="00F64395">
      <w:pPr>
        <w:pStyle w:val="NoSpacing"/>
        <w:rPr>
          <w:u w:val="single"/>
        </w:rPr>
      </w:pPr>
    </w:p>
    <w:p w14:paraId="392B3AA1" w14:textId="77777777" w:rsidR="00F64395" w:rsidRDefault="002B0265" w:rsidP="00F64395">
      <w:pPr>
        <w:pStyle w:val="NoSpacing"/>
        <w:rPr>
          <w:u w:val="single"/>
        </w:rPr>
      </w:pPr>
      <w:r w:rsidRPr="002B0265">
        <w:rPr>
          <w:rFonts w:ascii="Times New Roman" w:eastAsia="Times New Roman" w:hAnsi="Times New Roman"/>
          <w:sz w:val="23"/>
          <w:u w:val="single"/>
        </w:rPr>
        <w:t>Floorplan</w:t>
      </w:r>
    </w:p>
    <w:p w14:paraId="4A75097B" w14:textId="77777777" w:rsidR="00F64395" w:rsidRDefault="00F64395" w:rsidP="00F64395">
      <w:pPr>
        <w:pStyle w:val="NoSpacing"/>
        <w:rPr>
          <w:u w:val="single"/>
        </w:rPr>
      </w:pPr>
    </w:p>
    <w:p w14:paraId="06F9891B" w14:textId="77777777" w:rsidR="00F64395" w:rsidRDefault="00F64395" w:rsidP="00F64395">
      <w:pPr>
        <w:pStyle w:val="NoSpacing"/>
        <w:rPr>
          <w:u w:val="single"/>
        </w:rPr>
      </w:pPr>
    </w:p>
    <w:p w14:paraId="2E0D86FC" w14:textId="77777777" w:rsidR="00F64395" w:rsidRPr="00F64395" w:rsidRDefault="00A15A4E"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eastAsia="Times New Roman" w:hAnsi="Times New Roman"/>
          <w:sz w:val="23"/>
          <w:u w:val="single"/>
        </w:rPr>
        <w:br/>
      </w:r>
      <w:r w:rsidR="00F64395" w:rsidRPr="00F64395">
        <w:rPr>
          <w:rFonts w:ascii="Times New Roman" w:eastAsia="Times New Roman" w:hAnsi="Times New Roman" w:cs="Times New Roman"/>
          <w:sz w:val="23"/>
        </w:rPr>
        <w:t>set PDK_PATH ./../ref</w:t>
      </w:r>
    </w:p>
    <w:p w14:paraId="58003189"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A793342"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create_lib -ref_lib $PDK_PATH/lib/ndm/saed32rvt_c.ndm MUX_LIB</w:t>
      </w:r>
    </w:p>
    <w:p w14:paraId="36B02054"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DD4F695"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read_verilog {./../DC/results/mux.mapped.v} -library MUX_LIB -design mux -top mux</w:t>
      </w:r>
      <w:r>
        <w:rPr>
          <w:rFonts w:ascii="Times New Roman" w:eastAsia="Times New Roman" w:hAnsi="Times New Roman" w:cs="Times New Roman"/>
          <w:sz w:val="23"/>
        </w:rPr>
        <w:br/>
      </w:r>
      <w:r>
        <w:rPr>
          <w:rFonts w:ascii="Times New Roman" w:eastAsia="Times New Roman" w:hAnsi="Times New Roman" w:cs="Times New Roman"/>
          <w:sz w:val="23"/>
        </w:rPr>
        <w:br/>
      </w:r>
      <w:r w:rsidRPr="00F64395">
        <w:rPr>
          <w:rFonts w:ascii="Times New Roman" w:eastAsia="Times New Roman" w:hAnsi="Times New Roman" w:cs="Times New Roman"/>
          <w:sz w:val="23"/>
        </w:rPr>
        <w:t>open_lib MUX_LIB</w:t>
      </w:r>
    </w:p>
    <w:p w14:paraId="0E047139"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open_block MUX</w:t>
      </w:r>
    </w:p>
    <w:p w14:paraId="5B7848E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initialize_floorplan -core_utilization 0.5 -coincident_boundary true -core_offset {1 2} -shape U -orientation W</w:t>
      </w:r>
    </w:p>
    <w:p w14:paraId="3092DFA1"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place_pins -self</w:t>
      </w:r>
    </w:p>
    <w:p w14:paraId="0D99DF0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create_placement -floorplan</w:t>
      </w:r>
    </w:p>
    <w:p w14:paraId="630F056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save_block -as MUX_</w:t>
      </w:r>
    </w:p>
    <w:p w14:paraId="52505C00" w14:textId="77777777" w:rsidR="004D7204"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save_lib</w:t>
      </w:r>
    </w:p>
    <w:p w14:paraId="6FE63C52" w14:textId="77777777" w:rsidR="00A15A4E" w:rsidRPr="002B0265" w:rsidRDefault="00F64395" w:rsidP="002B0265">
      <w:pPr>
        <w:rPr>
          <w:rFonts w:ascii="Times New Roman" w:hAnsi="Times New Roman" w:cs="Times New Roman"/>
          <w:sz w:val="24"/>
          <w:szCs w:val="24"/>
          <w:u w:val="single"/>
        </w:rPr>
      </w:pPr>
      <w:r>
        <w:rPr>
          <w:rFonts w:ascii="Times New Roman" w:eastAsia="Times New Roman" w:hAnsi="Times New Roman" w:cs="Times New Roman"/>
          <w:noProof/>
          <w:sz w:val="23"/>
          <w:szCs w:val="24"/>
          <w:u w:val="single"/>
        </w:rPr>
        <w:drawing>
          <wp:anchor distT="0" distB="0" distL="114300" distR="114300" simplePos="0" relativeHeight="251545088" behindDoc="1" locked="0" layoutInCell="1" allowOverlap="1" wp14:anchorId="1EB661D9" wp14:editId="55D49035">
            <wp:simplePos x="0" y="0"/>
            <wp:positionH relativeFrom="column">
              <wp:posOffset>-899160</wp:posOffset>
            </wp:positionH>
            <wp:positionV relativeFrom="paragraph">
              <wp:posOffset>455930</wp:posOffset>
            </wp:positionV>
            <wp:extent cx="3156585" cy="4069080"/>
            <wp:effectExtent l="0" t="0" r="5715" b="7620"/>
            <wp:wrapTight wrapText="bothSides">
              <wp:wrapPolygon edited="0">
                <wp:start x="0" y="0"/>
                <wp:lineTo x="0" y="21539"/>
                <wp:lineTo x="21509" y="21539"/>
                <wp:lineTo x="21509" y="0"/>
                <wp:lineTo x="0" y="0"/>
              </wp:wrapPolygon>
            </wp:wrapTight>
            <wp:docPr id="8006376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37658" name="Picture 800637658"/>
                    <pic:cNvPicPr/>
                  </pic:nvPicPr>
                  <pic:blipFill>
                    <a:blip r:embed="rId15"/>
                    <a:stretch>
                      <a:fillRect/>
                    </a:stretch>
                  </pic:blipFill>
                  <pic:spPr>
                    <a:xfrm>
                      <a:off x="0" y="0"/>
                      <a:ext cx="3156585" cy="4069080"/>
                    </a:xfrm>
                    <a:prstGeom prst="rect">
                      <a:avLst/>
                    </a:prstGeom>
                  </pic:spPr>
                </pic:pic>
              </a:graphicData>
            </a:graphic>
            <wp14:sizeRelH relativeFrom="margin">
              <wp14:pctWidth>0</wp14:pctWidth>
            </wp14:sizeRelH>
            <wp14:sizeRelV relativeFrom="margin">
              <wp14:pctHeight>0</wp14:pctHeight>
            </wp14:sizeRelV>
          </wp:anchor>
        </w:drawing>
      </w:r>
    </w:p>
    <w:p w14:paraId="6EA50B33" w14:textId="77777777" w:rsidR="002B0265" w:rsidRDefault="00F64395" w:rsidP="002B0265">
      <w:r>
        <w:rPr>
          <w:rFonts w:ascii="Times New Roman" w:eastAsia="Times New Roman" w:hAnsi="Times New Roman" w:cs="Times New Roman"/>
          <w:noProof/>
          <w:sz w:val="23"/>
          <w:szCs w:val="24"/>
          <w:u w:val="single"/>
        </w:rPr>
        <w:drawing>
          <wp:anchor distT="0" distB="0" distL="114300" distR="114300" simplePos="0" relativeHeight="251486720" behindDoc="1" locked="0" layoutInCell="1" allowOverlap="1" wp14:anchorId="56AD2954" wp14:editId="4C1760D1">
            <wp:simplePos x="0" y="0"/>
            <wp:positionH relativeFrom="column">
              <wp:posOffset>382905</wp:posOffset>
            </wp:positionH>
            <wp:positionV relativeFrom="paragraph">
              <wp:posOffset>196215</wp:posOffset>
            </wp:positionV>
            <wp:extent cx="4330663" cy="3825240"/>
            <wp:effectExtent l="0" t="0" r="0" b="3810"/>
            <wp:wrapTight wrapText="bothSides">
              <wp:wrapPolygon edited="0">
                <wp:start x="0" y="0"/>
                <wp:lineTo x="0" y="21514"/>
                <wp:lineTo x="21476" y="21514"/>
                <wp:lineTo x="21476" y="0"/>
                <wp:lineTo x="0" y="0"/>
              </wp:wrapPolygon>
            </wp:wrapTight>
            <wp:docPr id="2015978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78424" name="Picture 2015978424"/>
                    <pic:cNvPicPr/>
                  </pic:nvPicPr>
                  <pic:blipFill>
                    <a:blip r:embed="rId16"/>
                    <a:stretch>
                      <a:fillRect/>
                    </a:stretch>
                  </pic:blipFill>
                  <pic:spPr>
                    <a:xfrm>
                      <a:off x="0" y="0"/>
                      <a:ext cx="4330663" cy="3825240"/>
                    </a:xfrm>
                    <a:prstGeom prst="rect">
                      <a:avLst/>
                    </a:prstGeom>
                  </pic:spPr>
                </pic:pic>
              </a:graphicData>
            </a:graphic>
            <wp14:sizeRelH relativeFrom="margin">
              <wp14:pctWidth>0</wp14:pctWidth>
            </wp14:sizeRelH>
            <wp14:sizeRelV relativeFrom="margin">
              <wp14:pctHeight>0</wp14:pctHeight>
            </wp14:sizeRelV>
          </wp:anchor>
        </w:drawing>
      </w:r>
    </w:p>
    <w:p w14:paraId="4CAB95A5" w14:textId="77777777" w:rsidR="004D7204" w:rsidRDefault="004D7204" w:rsidP="004D7204">
      <w:r>
        <w:rPr>
          <w:rFonts w:ascii="Times New Roman" w:eastAsia="Times New Roman" w:hAnsi="Times New Roman"/>
          <w:sz w:val="23"/>
        </w:rPr>
        <w:br/>
      </w:r>
    </w:p>
    <w:p w14:paraId="6D98A6FE" w14:textId="77777777" w:rsidR="004D7204" w:rsidRDefault="00CB414C" w:rsidP="004D7204">
      <w:r>
        <w:rPr>
          <w:rFonts w:ascii="Times New Roman" w:eastAsia="Times New Roman" w:hAnsi="Times New Roman" w:cs="ADLaM Display"/>
          <w:color w:val="403152" w:themeColor="accent4" w:themeShade="80"/>
          <w:sz w:val="23"/>
        </w:rPr>
        <w:lastRenderedPageBreak/>
        <w:br/>
      </w:r>
    </w:p>
    <w:p w14:paraId="144B4621" w14:textId="77777777" w:rsidR="004D7204" w:rsidRDefault="004D7204" w:rsidP="004D7204"/>
    <w:p w14:paraId="26CE0A2D" w14:textId="77777777" w:rsidR="004D7204" w:rsidRDefault="004D7204" w:rsidP="004D7204"/>
    <w:p w14:paraId="49691DF0" w14:textId="77777777" w:rsidR="004D7204" w:rsidRDefault="004D7204" w:rsidP="004D7204"/>
    <w:p w14:paraId="60AE65DD" w14:textId="77777777" w:rsidR="004D7204" w:rsidRDefault="00F64395" w:rsidP="004D7204">
      <w:r>
        <w:rPr>
          <w:rFonts w:ascii="Times New Roman" w:eastAsia="Times New Roman" w:hAnsi="Times New Roman" w:cs="Times New Roman"/>
          <w:noProof/>
          <w:sz w:val="23"/>
          <w:szCs w:val="24"/>
          <w:u w:val="single"/>
        </w:rPr>
        <w:drawing>
          <wp:anchor distT="0" distB="0" distL="114300" distR="114300" simplePos="0" relativeHeight="251518464" behindDoc="1" locked="0" layoutInCell="1" allowOverlap="1" wp14:anchorId="37EA21F2" wp14:editId="2C250999">
            <wp:simplePos x="0" y="0"/>
            <wp:positionH relativeFrom="column">
              <wp:posOffset>358140</wp:posOffset>
            </wp:positionH>
            <wp:positionV relativeFrom="paragraph">
              <wp:posOffset>-3055620</wp:posOffset>
            </wp:positionV>
            <wp:extent cx="4683760" cy="4861560"/>
            <wp:effectExtent l="0" t="0" r="2540" b="0"/>
            <wp:wrapTight wrapText="bothSides">
              <wp:wrapPolygon edited="0">
                <wp:start x="0" y="0"/>
                <wp:lineTo x="0" y="21498"/>
                <wp:lineTo x="21524" y="21498"/>
                <wp:lineTo x="21524" y="0"/>
                <wp:lineTo x="0" y="0"/>
              </wp:wrapPolygon>
            </wp:wrapTight>
            <wp:docPr id="1803523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3187" name="Picture 1803523187"/>
                    <pic:cNvPicPr/>
                  </pic:nvPicPr>
                  <pic:blipFill>
                    <a:blip r:embed="rId17"/>
                    <a:stretch>
                      <a:fillRect/>
                    </a:stretch>
                  </pic:blipFill>
                  <pic:spPr>
                    <a:xfrm>
                      <a:off x="0" y="0"/>
                      <a:ext cx="4683760" cy="4861560"/>
                    </a:xfrm>
                    <a:prstGeom prst="rect">
                      <a:avLst/>
                    </a:prstGeom>
                  </pic:spPr>
                </pic:pic>
              </a:graphicData>
            </a:graphic>
            <wp14:sizeRelH relativeFrom="margin">
              <wp14:pctWidth>0</wp14:pctWidth>
            </wp14:sizeRelH>
            <wp14:sizeRelV relativeFrom="margin">
              <wp14:pctHeight>0</wp14:pctHeight>
            </wp14:sizeRelV>
          </wp:anchor>
        </w:drawing>
      </w:r>
    </w:p>
    <w:p w14:paraId="1D86BBC9" w14:textId="77777777" w:rsidR="004D7204" w:rsidRDefault="004D7204" w:rsidP="004D7204"/>
    <w:p w14:paraId="54DEC218" w14:textId="77777777" w:rsidR="004D7204" w:rsidRDefault="004D7204" w:rsidP="004D7204"/>
    <w:p w14:paraId="00C8F5C7" w14:textId="77777777" w:rsidR="004D7204" w:rsidRDefault="004D7204" w:rsidP="004D7204"/>
    <w:p w14:paraId="38898BB7" w14:textId="77777777" w:rsidR="00F64395" w:rsidRDefault="00F64395" w:rsidP="004D7204"/>
    <w:p w14:paraId="0FC1BCB5" w14:textId="77777777" w:rsidR="00F64395" w:rsidRDefault="00F64395" w:rsidP="004D7204"/>
    <w:p w14:paraId="167126CD" w14:textId="77777777" w:rsidR="00F64395" w:rsidRDefault="00F64395" w:rsidP="004D7204"/>
    <w:p w14:paraId="0DEA3F0C" w14:textId="77777777" w:rsidR="00F64395" w:rsidRDefault="00F64395" w:rsidP="004D7204"/>
    <w:p w14:paraId="6E816827" w14:textId="77777777" w:rsidR="00F64395" w:rsidRDefault="00F64395" w:rsidP="004D7204"/>
    <w:p w14:paraId="7585943B" w14:textId="77777777" w:rsidR="00F64395" w:rsidRDefault="00F64395" w:rsidP="004D7204"/>
    <w:p w14:paraId="20948336" w14:textId="77777777" w:rsidR="00F64395" w:rsidRDefault="004D7204" w:rsidP="004D7204">
      <w:pPr>
        <w:rPr>
          <w:rFonts w:ascii="Times New Roman" w:hAnsi="Times New Roman" w:cs="Times New Roman"/>
          <w:sz w:val="24"/>
          <w:szCs w:val="24"/>
          <w:u w:val="single"/>
        </w:rPr>
      </w:pPr>
      <w:r>
        <w:rPr>
          <w:rFonts w:ascii="Times New Roman" w:eastAsia="Times New Roman" w:hAnsi="Times New Roman"/>
          <w:sz w:val="23"/>
        </w:rPr>
        <w:br/>
      </w:r>
      <w:r>
        <w:rPr>
          <w:rFonts w:ascii="Times New Roman" w:eastAsia="Times New Roman" w:hAnsi="Times New Roman"/>
          <w:sz w:val="23"/>
        </w:rPr>
        <w:br/>
      </w:r>
      <w:r w:rsidRPr="004D7204">
        <w:rPr>
          <w:rFonts w:ascii="Times New Roman" w:eastAsia="Times New Roman" w:hAnsi="Times New Roman" w:cs="Times New Roman"/>
          <w:sz w:val="23"/>
          <w:szCs w:val="24"/>
          <w:u w:val="single"/>
        </w:rPr>
        <w:t>PowerPlan</w:t>
      </w:r>
    </w:p>
    <w:p w14:paraId="7C7A781E"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 Step 1: to_create power/ground nets and to_connect power/ground nets :-</w:t>
      </w:r>
    </w:p>
    <w:p w14:paraId="015F1E5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91CE593"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4A001A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#to create power nets</w:t>
      </w:r>
    </w:p>
    <w:p w14:paraId="296D6E3E"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62B07EE"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create_net -power {VDD}</w:t>
      </w:r>
    </w:p>
    <w:p w14:paraId="1BDC1346"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create_net -ground {VSS}</w:t>
      </w:r>
    </w:p>
    <w:p w14:paraId="64DC27C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CEF5589"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 to connect power/ground_nets</w:t>
      </w:r>
    </w:p>
    <w:p w14:paraId="34B14AD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connect_pg_net -all_blocks -automatic</w:t>
      </w:r>
    </w:p>
    <w:p w14:paraId="10915E32"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3D76534"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95248D7"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 step 2: to create power and ground ring patterns</w:t>
      </w:r>
    </w:p>
    <w:p w14:paraId="14C14ED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#scenario1:</w:t>
      </w:r>
    </w:p>
    <w:p w14:paraId="56FAC681"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9E1D60"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create_pg_ring_pattern core_ring_pattern -horizontal_layer M7 -horizontal_width .4 -horizontal_spacing .3 -vertical_layer M8 -vertical_width .4 -vertical_spacing .3</w:t>
      </w:r>
    </w:p>
    <w:p w14:paraId="65D9D5E6"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0EFB34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lastRenderedPageBreak/>
        <w:t>set_pg_strategy core_power_ring -core -pattern {{name : core_ring_pattern}{nets : {VDD VSS}}{offset : {.5 .5}}}</w:t>
      </w:r>
    </w:p>
    <w:p w14:paraId="36BE1CD0"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6642603"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compile_pg -strategies core_power_ring</w:t>
      </w:r>
    </w:p>
    <w:p w14:paraId="3B1321B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802825D"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 step 3: to create pg mesh pattern</w:t>
      </w:r>
    </w:p>
    <w:p w14:paraId="43500BCB"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0E134B3"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AAF9B96"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create_pg_mesh_pattern mesh -layers { {{vertical_layer: M6}{width: .34} {spacing: interleaving}{pitch: 5} {offset: .5}} {{horizontal_layer: M7}{width: .38} {spacing: interleaving} {pitch: 5} {offset: .5}} {{vertical_layer: M8}{width: .38} {spacing: interleaving}{pitch: 5} {offset: .5}}}</w:t>
      </w:r>
    </w:p>
    <w:p w14:paraId="0DF073FB"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C9E1749"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set_pg_strategy core_mesh -pattern { {pattern:mesh} {nets: VDD VSS}} -core -extension {stop: innermost_ring}</w:t>
      </w:r>
    </w:p>
    <w:p w14:paraId="37F020B7"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223D41D"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#set_pg_strategy core_mesh -pattern { {pattern:mesh} {nets: VDD VSS}} -core -extension {{{side: 1 2} {direction: L T} {stop: innermost_ring}}}</w:t>
      </w:r>
    </w:p>
    <w:p w14:paraId="038D28E4"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96669D3"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compile_pg -strategies core_mesh</w:t>
      </w:r>
    </w:p>
    <w:p w14:paraId="48F6A9EE"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9E1E6F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###step 4 : to create std cell power rail pattern</w:t>
      </w:r>
    </w:p>
    <w:p w14:paraId="2A66E4A8"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85EC0B8"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create_pg_std_cell_conn_pattern std_cell_rail -layers {M1} -rail_width 0.06</w:t>
      </w:r>
    </w:p>
    <w:p w14:paraId="76143BD1"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147AD20"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set_pg_strategy rail_strat -core -pattern {{name: std_cell_rail} {nets: VDD VSS} }</w:t>
      </w:r>
    </w:p>
    <w:p w14:paraId="35C96331"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9EF1BFB"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compile_pg -strategies rail_strat</w:t>
      </w:r>
    </w:p>
    <w:p w14:paraId="35112E92"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connect_pg_net -all_blocks -automatic</w:t>
      </w:r>
    </w:p>
    <w:p w14:paraId="6F346E54"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#compile_pg</w:t>
      </w:r>
    </w:p>
    <w:p w14:paraId="49797DCF"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4DC3A40"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 step 5 : To save block and Save lib</w:t>
      </w:r>
    </w:p>
    <w:p w14:paraId="1FB3911A" w14:textId="77777777" w:rsidR="00F64395" w:rsidRPr="00F64395" w:rsidRDefault="00F64395" w:rsidP="00F6439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F64395">
        <w:rPr>
          <w:rFonts w:ascii="Times New Roman" w:eastAsia="Times New Roman" w:hAnsi="Times New Roman" w:cs="Times New Roman"/>
          <w:sz w:val="23"/>
        </w:rPr>
        <w:t>save_block</w:t>
      </w:r>
    </w:p>
    <w:p w14:paraId="46D262D8" w14:textId="77777777" w:rsidR="004D7204" w:rsidRDefault="00F64395" w:rsidP="00F64395">
      <w:pPr>
        <w:pStyle w:val="NoSpacing"/>
        <w:pBdr>
          <w:top w:val="single" w:sz="4" w:space="1" w:color="auto"/>
          <w:left w:val="single" w:sz="4" w:space="4" w:color="auto"/>
          <w:bottom w:val="single" w:sz="4" w:space="1" w:color="auto"/>
          <w:right w:val="single" w:sz="4" w:space="4" w:color="auto"/>
        </w:pBdr>
      </w:pPr>
      <w:r w:rsidRPr="00F64395">
        <w:rPr>
          <w:rFonts w:ascii="Times New Roman" w:eastAsia="Times New Roman" w:hAnsi="Times New Roman" w:cs="Times New Roman"/>
          <w:sz w:val="23"/>
        </w:rPr>
        <w:t>save_lib</w:t>
      </w:r>
      <w:r w:rsidRPr="00F64395">
        <w:rPr>
          <w:rFonts w:ascii="Times New Roman" w:eastAsia="Times New Roman" w:hAnsi="Times New Roman" w:cs="Times New Roman"/>
          <w:noProof/>
          <w:sz w:val="23"/>
        </w:rPr>
        <w:t xml:space="preserve"> </w:t>
      </w:r>
      <w:r w:rsidR="004D7204">
        <w:rPr>
          <w:rFonts w:ascii="Times New Roman" w:eastAsia="Times New Roman" w:hAnsi="Times New Roman"/>
          <w:sz w:val="23"/>
        </w:rPr>
        <w:br/>
      </w:r>
    </w:p>
    <w:p w14:paraId="1026CE7D" w14:textId="77777777" w:rsidR="004D7204" w:rsidRDefault="00F64395" w:rsidP="004D7204">
      <w:pPr>
        <w:rPr>
          <w:rFonts w:ascii="Times New Roman" w:hAnsi="Times New Roman" w:cs="Times New Roman"/>
          <w:u w:val="single"/>
        </w:rPr>
      </w:pPr>
      <w:r>
        <w:rPr>
          <w:rFonts w:ascii="Times New Roman" w:eastAsia="Times New Roman" w:hAnsi="Times New Roman"/>
          <w:noProof/>
          <w:sz w:val="23"/>
        </w:rPr>
        <w:drawing>
          <wp:anchor distT="0" distB="0" distL="114300" distR="114300" simplePos="0" relativeHeight="251617792" behindDoc="0" locked="0" layoutInCell="1" allowOverlap="1" wp14:anchorId="23EDED67" wp14:editId="79B95272">
            <wp:simplePos x="0" y="0"/>
            <wp:positionH relativeFrom="column">
              <wp:posOffset>-617220</wp:posOffset>
            </wp:positionH>
            <wp:positionV relativeFrom="paragraph">
              <wp:posOffset>222885</wp:posOffset>
            </wp:positionV>
            <wp:extent cx="2575560" cy="3173095"/>
            <wp:effectExtent l="0" t="0" r="0" b="8255"/>
            <wp:wrapSquare wrapText="bothSides"/>
            <wp:docPr id="17265749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74958" name="Picture 1726574958"/>
                    <pic:cNvPicPr/>
                  </pic:nvPicPr>
                  <pic:blipFill>
                    <a:blip r:embed="rId18"/>
                    <a:stretch>
                      <a:fillRect/>
                    </a:stretch>
                  </pic:blipFill>
                  <pic:spPr>
                    <a:xfrm>
                      <a:off x="0" y="0"/>
                      <a:ext cx="2575560" cy="3173095"/>
                    </a:xfrm>
                    <a:prstGeom prst="rect">
                      <a:avLst/>
                    </a:prstGeom>
                  </pic:spPr>
                </pic:pic>
              </a:graphicData>
            </a:graphic>
            <wp14:sizeRelH relativeFrom="margin">
              <wp14:pctWidth>0</wp14:pctWidth>
            </wp14:sizeRelH>
            <wp14:sizeRelV relativeFrom="margin">
              <wp14:pctHeight>0</wp14:pctHeight>
            </wp14:sizeRelV>
          </wp:anchor>
        </w:drawing>
      </w:r>
      <w:r w:rsidRPr="00F64395">
        <w:rPr>
          <w:rFonts w:ascii="Times New Roman" w:eastAsia="Times New Roman" w:hAnsi="Times New Roman" w:cs="Times New Roman"/>
          <w:noProof/>
          <w:sz w:val="23"/>
        </w:rPr>
        <w:drawing>
          <wp:anchor distT="0" distB="0" distL="114300" distR="114300" simplePos="0" relativeHeight="251673088" behindDoc="1" locked="0" layoutInCell="1" allowOverlap="1" wp14:anchorId="559CCAEF" wp14:editId="7B2225D6">
            <wp:simplePos x="0" y="0"/>
            <wp:positionH relativeFrom="column">
              <wp:posOffset>2343785</wp:posOffset>
            </wp:positionH>
            <wp:positionV relativeFrom="paragraph">
              <wp:posOffset>177800</wp:posOffset>
            </wp:positionV>
            <wp:extent cx="3927475" cy="3215640"/>
            <wp:effectExtent l="0" t="0" r="0" b="3810"/>
            <wp:wrapTight wrapText="bothSides">
              <wp:wrapPolygon edited="0">
                <wp:start x="0" y="0"/>
                <wp:lineTo x="0" y="21498"/>
                <wp:lineTo x="21478" y="21498"/>
                <wp:lineTo x="21478" y="0"/>
                <wp:lineTo x="0" y="0"/>
              </wp:wrapPolygon>
            </wp:wrapTight>
            <wp:docPr id="16473310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31020" name="Picture 1647331020"/>
                    <pic:cNvPicPr/>
                  </pic:nvPicPr>
                  <pic:blipFill>
                    <a:blip r:embed="rId19"/>
                    <a:stretch>
                      <a:fillRect/>
                    </a:stretch>
                  </pic:blipFill>
                  <pic:spPr>
                    <a:xfrm>
                      <a:off x="0" y="0"/>
                      <a:ext cx="3927475" cy="3215640"/>
                    </a:xfrm>
                    <a:prstGeom prst="rect">
                      <a:avLst/>
                    </a:prstGeom>
                  </pic:spPr>
                </pic:pic>
              </a:graphicData>
            </a:graphic>
            <wp14:sizeRelH relativeFrom="margin">
              <wp14:pctWidth>0</wp14:pctWidth>
            </wp14:sizeRelH>
            <wp14:sizeRelV relativeFrom="margin">
              <wp14:pctHeight>0</wp14:pctHeight>
            </wp14:sizeRelV>
          </wp:anchor>
        </w:drawing>
      </w:r>
    </w:p>
    <w:p w14:paraId="3BCC58F8" w14:textId="77777777" w:rsidR="004D7204" w:rsidRDefault="004D7204" w:rsidP="004D7204">
      <w:pPr>
        <w:rPr>
          <w:rFonts w:ascii="Times New Roman" w:hAnsi="Times New Roman" w:cs="Times New Roman"/>
          <w:u w:val="single"/>
        </w:rPr>
      </w:pPr>
    </w:p>
    <w:p w14:paraId="297DE77B" w14:textId="77777777" w:rsidR="004D7204" w:rsidRDefault="004D7204" w:rsidP="004D7204">
      <w:pPr>
        <w:rPr>
          <w:rFonts w:ascii="Times New Roman" w:hAnsi="Times New Roman" w:cs="Times New Roman"/>
          <w:u w:val="single"/>
        </w:rPr>
      </w:pPr>
    </w:p>
    <w:p w14:paraId="5E2614CD" w14:textId="77777777" w:rsidR="004D7204" w:rsidRDefault="00F64395" w:rsidP="004D7204">
      <w:pPr>
        <w:rPr>
          <w:rFonts w:ascii="Times New Roman" w:hAnsi="Times New Roman" w:cs="Times New Roman"/>
          <w:u w:val="single"/>
        </w:rPr>
      </w:pPr>
      <w:r>
        <w:rPr>
          <w:rFonts w:ascii="Times New Roman" w:eastAsia="Times New Roman" w:hAnsi="Times New Roman"/>
          <w:noProof/>
          <w:sz w:val="23"/>
        </w:rPr>
        <w:lastRenderedPageBreak/>
        <w:drawing>
          <wp:anchor distT="0" distB="0" distL="114300" distR="114300" simplePos="0" relativeHeight="251724288" behindDoc="1" locked="0" layoutInCell="1" allowOverlap="1" wp14:anchorId="68127BF9" wp14:editId="282AFBC4">
            <wp:simplePos x="0" y="0"/>
            <wp:positionH relativeFrom="column">
              <wp:posOffset>300990</wp:posOffset>
            </wp:positionH>
            <wp:positionV relativeFrom="paragraph">
              <wp:posOffset>-777240</wp:posOffset>
            </wp:positionV>
            <wp:extent cx="4848225" cy="4286250"/>
            <wp:effectExtent l="0" t="0" r="9525" b="0"/>
            <wp:wrapTight wrapText="bothSides">
              <wp:wrapPolygon edited="0">
                <wp:start x="0" y="0"/>
                <wp:lineTo x="0" y="21504"/>
                <wp:lineTo x="21558" y="21504"/>
                <wp:lineTo x="21558" y="0"/>
                <wp:lineTo x="0" y="0"/>
              </wp:wrapPolygon>
            </wp:wrapTight>
            <wp:docPr id="19550015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1570" name="Picture 1955001570"/>
                    <pic:cNvPicPr/>
                  </pic:nvPicPr>
                  <pic:blipFill>
                    <a:blip r:embed="rId20"/>
                    <a:stretch>
                      <a:fillRect/>
                    </a:stretch>
                  </pic:blipFill>
                  <pic:spPr>
                    <a:xfrm>
                      <a:off x="0" y="0"/>
                      <a:ext cx="4848225" cy="4286250"/>
                    </a:xfrm>
                    <a:prstGeom prst="rect">
                      <a:avLst/>
                    </a:prstGeom>
                  </pic:spPr>
                </pic:pic>
              </a:graphicData>
            </a:graphic>
          </wp:anchor>
        </w:drawing>
      </w:r>
    </w:p>
    <w:p w14:paraId="75F8E25F" w14:textId="77777777" w:rsidR="004D7204" w:rsidRDefault="004D7204" w:rsidP="004D7204">
      <w:pPr>
        <w:rPr>
          <w:rFonts w:ascii="Times New Roman" w:hAnsi="Times New Roman" w:cs="Times New Roman"/>
          <w:u w:val="single"/>
        </w:rPr>
      </w:pPr>
    </w:p>
    <w:p w14:paraId="681157E9" w14:textId="77777777" w:rsidR="004D7204" w:rsidRDefault="004D7204" w:rsidP="004D7204">
      <w:pPr>
        <w:rPr>
          <w:rFonts w:ascii="Times New Roman" w:hAnsi="Times New Roman" w:cs="Times New Roman"/>
          <w:u w:val="single"/>
        </w:rPr>
      </w:pPr>
    </w:p>
    <w:p w14:paraId="7C667A28" w14:textId="77777777" w:rsidR="004D7204" w:rsidRDefault="004D7204" w:rsidP="004D7204">
      <w:pPr>
        <w:rPr>
          <w:rFonts w:ascii="Times New Roman" w:hAnsi="Times New Roman" w:cs="Times New Roman"/>
          <w:u w:val="single"/>
        </w:rPr>
      </w:pPr>
    </w:p>
    <w:p w14:paraId="02693BAF" w14:textId="77777777" w:rsidR="004D7204" w:rsidRDefault="004D7204" w:rsidP="004D7204">
      <w:pPr>
        <w:rPr>
          <w:rFonts w:ascii="Times New Roman" w:hAnsi="Times New Roman" w:cs="Times New Roman"/>
          <w:u w:val="single"/>
        </w:rPr>
      </w:pPr>
    </w:p>
    <w:p w14:paraId="1A235276" w14:textId="77777777" w:rsidR="004D7204" w:rsidRDefault="004D7204" w:rsidP="004D7204">
      <w:pPr>
        <w:rPr>
          <w:rFonts w:ascii="Times New Roman" w:hAnsi="Times New Roman" w:cs="Times New Roman"/>
          <w:u w:val="single"/>
        </w:rPr>
      </w:pPr>
    </w:p>
    <w:p w14:paraId="581F40F3" w14:textId="77777777" w:rsidR="004D7204" w:rsidRDefault="004D7204" w:rsidP="004D7204">
      <w:pPr>
        <w:rPr>
          <w:rFonts w:ascii="Times New Roman" w:hAnsi="Times New Roman" w:cs="Times New Roman"/>
          <w:u w:val="single"/>
        </w:rPr>
      </w:pPr>
    </w:p>
    <w:p w14:paraId="420B9114" w14:textId="77777777" w:rsidR="004D7204" w:rsidRDefault="004D7204" w:rsidP="004D7204">
      <w:pPr>
        <w:rPr>
          <w:rFonts w:ascii="Times New Roman" w:hAnsi="Times New Roman" w:cs="Times New Roman"/>
          <w:u w:val="single"/>
        </w:rPr>
      </w:pPr>
    </w:p>
    <w:p w14:paraId="50C98E32" w14:textId="77777777" w:rsidR="004D7204" w:rsidRDefault="004D7204" w:rsidP="004D7204">
      <w:pPr>
        <w:rPr>
          <w:rFonts w:ascii="Times New Roman" w:hAnsi="Times New Roman" w:cs="Times New Roman"/>
          <w:u w:val="single"/>
        </w:rPr>
      </w:pPr>
    </w:p>
    <w:p w14:paraId="5F60FD83" w14:textId="77777777" w:rsidR="004D7204" w:rsidRDefault="004D7204" w:rsidP="004D7204">
      <w:pPr>
        <w:rPr>
          <w:rFonts w:ascii="Times New Roman" w:hAnsi="Times New Roman" w:cs="Times New Roman"/>
          <w:u w:val="single"/>
        </w:rPr>
      </w:pPr>
    </w:p>
    <w:p w14:paraId="26EA7344" w14:textId="77777777" w:rsidR="004D7204" w:rsidRDefault="004D7204" w:rsidP="004D7204">
      <w:pPr>
        <w:rPr>
          <w:rFonts w:ascii="Times New Roman" w:hAnsi="Times New Roman" w:cs="Times New Roman"/>
          <w:u w:val="single"/>
        </w:rPr>
      </w:pPr>
    </w:p>
    <w:p w14:paraId="0B54C808" w14:textId="77777777" w:rsidR="004D7204" w:rsidRDefault="004D7204" w:rsidP="004D7204">
      <w:pPr>
        <w:rPr>
          <w:rFonts w:ascii="Times New Roman" w:hAnsi="Times New Roman" w:cs="Times New Roman"/>
          <w:u w:val="single"/>
        </w:rPr>
      </w:pPr>
    </w:p>
    <w:p w14:paraId="4E8A8397" w14:textId="77777777" w:rsidR="004D7204" w:rsidRDefault="004D7204" w:rsidP="004D7204">
      <w:pPr>
        <w:rPr>
          <w:rFonts w:ascii="Times New Roman" w:hAnsi="Times New Roman" w:cs="Times New Roman"/>
          <w:u w:val="single"/>
        </w:rPr>
      </w:pPr>
      <w:r>
        <w:rPr>
          <w:rFonts w:ascii="Times New Roman" w:eastAsia="Times New Roman" w:hAnsi="Times New Roman" w:cs="Times New Roman"/>
          <w:sz w:val="23"/>
          <w:u w:val="single"/>
        </w:rPr>
        <w:t>Placement</w:t>
      </w:r>
    </w:p>
    <w:p w14:paraId="32E729E6"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mode1 "func"</w:t>
      </w:r>
    </w:p>
    <w:p w14:paraId="693F219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corner1 "nom"</w:t>
      </w:r>
    </w:p>
    <w:p w14:paraId="35F7765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scenario1 "${mode1}::${corner1}"</w:t>
      </w:r>
    </w:p>
    <w:p w14:paraId="7182D59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remove_modes -all; remove_corners -all; remove_scenarios -all</w:t>
      </w:r>
    </w:p>
    <w:p w14:paraId="43481B3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404879B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create_mode $mode1</w:t>
      </w:r>
    </w:p>
    <w:p w14:paraId="37729443"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create_corner $corner1</w:t>
      </w:r>
    </w:p>
    <w:p w14:paraId="41AE90F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create_scenario -name func::nom -mode func -corner nom</w:t>
      </w:r>
    </w:p>
    <w:p w14:paraId="60FBA67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current_mode func</w:t>
      </w:r>
    </w:p>
    <w:p w14:paraId="312E54E3"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current_scenario func::nom</w:t>
      </w:r>
    </w:p>
    <w:p w14:paraId="597B55A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6B9151D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source ./../CONSTRAINTS/mux.sdc</w:t>
      </w:r>
    </w:p>
    <w:p w14:paraId="40FE6A9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7B4C24D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*/FADD*]</w:t>
      </w:r>
    </w:p>
    <w:p w14:paraId="332EC50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*/HADD*]</w:t>
      </w:r>
    </w:p>
    <w:p w14:paraId="2449142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*/AO*]</w:t>
      </w:r>
    </w:p>
    <w:p w14:paraId="2297E78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*/OA*]</w:t>
      </w:r>
    </w:p>
    <w:p w14:paraId="3898FB9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*/NAND*]</w:t>
      </w:r>
    </w:p>
    <w:p w14:paraId="5FF8540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*/AND*]</w:t>
      </w:r>
    </w:p>
    <w:p w14:paraId="54BD572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*/XOR*]</w:t>
      </w:r>
    </w:p>
    <w:p w14:paraId="7EC56A9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*/OR*]</w:t>
      </w:r>
    </w:p>
    <w:p w14:paraId="7697845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*/NOR*]</w:t>
      </w:r>
    </w:p>
    <w:p w14:paraId="2DBBE05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*/XNOR*]</w:t>
      </w:r>
    </w:p>
    <w:p w14:paraId="1B99ECA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set_dont_use [get_lib_cells */MUX*]</w:t>
      </w:r>
    </w:p>
    <w:p w14:paraId="7B1993D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current_corner nom</w:t>
      </w:r>
    </w:p>
    <w:p w14:paraId="1F49ADF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lastRenderedPageBreak/>
        <w:t>current_scenario func::nom</w:t>
      </w:r>
    </w:p>
    <w:p w14:paraId="68A4D21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161CE75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parasitic1 "p1"</w:t>
      </w:r>
    </w:p>
    <w:p w14:paraId="6DE3E1C6"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tluplus_file$parasitic1 "$PDK_PATH/tech/star_rcxt/saed32nm_1p9m_Cmax.tluplus"</w:t>
      </w:r>
    </w:p>
    <w:p w14:paraId="5A595BB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layer_map_file$parasitic1 "$PDK_PATH/tech/star_rcxt/saed32nm_tf_itf_tluplus.map"</w:t>
      </w:r>
    </w:p>
    <w:p w14:paraId="3120862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47C8282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parasitic2 "p2"</w:t>
      </w:r>
    </w:p>
    <w:p w14:paraId="64B8C4F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tluplus_file$parasitic2 "$PDK_PATH/tech/star_rcxt/saed32nm_1p9m_Cmin.tluplus"</w:t>
      </w:r>
    </w:p>
    <w:p w14:paraId="1F693A68"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 layer_map_file$parasitic2 "$PDK_PATH/tech/star_rcxt/saed32nm_tf_itf_tluplus.map"</w:t>
      </w:r>
    </w:p>
    <w:p w14:paraId="22F2793B"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4B2190EB"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read_parasitic_tech -tlup $tluplus_filep1 -layermap $layer_map_filep1 -name p1</w:t>
      </w:r>
    </w:p>
    <w:p w14:paraId="61C161F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read_parasitic_tech -tlup $tluplus_filep2 -layermap $layer_map_filep2 -name p2</w:t>
      </w:r>
    </w:p>
    <w:p w14:paraId="52D7E4F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3F78E12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set_parasitic_parameters -late_spec $parasitic1 -early_spec $parasitic2</w:t>
      </w:r>
    </w:p>
    <w:p w14:paraId="1B6373A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set_app_options -name place.coarse.continue_on_missing_scandef -value true</w:t>
      </w:r>
    </w:p>
    <w:p w14:paraId="5159CF7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7D79390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place_pins -self</w:t>
      </w:r>
    </w:p>
    <w:p w14:paraId="2E8EE81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place_opt</w:t>
      </w:r>
    </w:p>
    <w:p w14:paraId="3B69922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legalize_placement</w:t>
      </w:r>
    </w:p>
    <w:p w14:paraId="5C18513C"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p>
    <w:p w14:paraId="2BF142B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save_block -as mux_placement</w:t>
      </w:r>
    </w:p>
    <w:p w14:paraId="6198363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pPr>
      <w:r w:rsidRPr="004116AF">
        <w:rPr>
          <w:rFonts w:ascii="Times New Roman" w:eastAsia="Times New Roman" w:hAnsi="Times New Roman"/>
          <w:sz w:val="23"/>
        </w:rPr>
        <w:t>save_lib</w:t>
      </w:r>
    </w:p>
    <w:p w14:paraId="276606B3" w14:textId="77777777" w:rsidR="003C023C" w:rsidRDefault="004116AF" w:rsidP="004D7204">
      <w:pPr>
        <w:rPr>
          <w:rFonts w:ascii="Times New Roman" w:hAnsi="Times New Roman" w:cs="Times New Roman"/>
          <w:noProof/>
          <w:u w:val="single"/>
        </w:rPr>
      </w:pPr>
      <w:r>
        <w:rPr>
          <w:rFonts w:ascii="Times New Roman" w:eastAsia="Times New Roman" w:hAnsi="Times New Roman" w:cs="Times New Roman"/>
          <w:noProof/>
          <w:sz w:val="23"/>
          <w:u w:val="single"/>
        </w:rPr>
        <w:drawing>
          <wp:anchor distT="0" distB="0" distL="114300" distR="114300" simplePos="0" relativeHeight="251755008" behindDoc="1" locked="0" layoutInCell="1" allowOverlap="1" wp14:anchorId="14094ECB" wp14:editId="44208B40">
            <wp:simplePos x="0" y="0"/>
            <wp:positionH relativeFrom="column">
              <wp:posOffset>30480</wp:posOffset>
            </wp:positionH>
            <wp:positionV relativeFrom="paragraph">
              <wp:posOffset>162560</wp:posOffset>
            </wp:positionV>
            <wp:extent cx="2510155" cy="3093720"/>
            <wp:effectExtent l="0" t="0" r="4445" b="0"/>
            <wp:wrapTight wrapText="bothSides">
              <wp:wrapPolygon edited="0">
                <wp:start x="0" y="0"/>
                <wp:lineTo x="0" y="21414"/>
                <wp:lineTo x="21474" y="21414"/>
                <wp:lineTo x="21474" y="0"/>
                <wp:lineTo x="0" y="0"/>
              </wp:wrapPolygon>
            </wp:wrapTight>
            <wp:docPr id="20486818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81887" name="Picture 2048681887"/>
                    <pic:cNvPicPr/>
                  </pic:nvPicPr>
                  <pic:blipFill>
                    <a:blip r:embed="rId21"/>
                    <a:stretch>
                      <a:fillRect/>
                    </a:stretch>
                  </pic:blipFill>
                  <pic:spPr>
                    <a:xfrm>
                      <a:off x="0" y="0"/>
                      <a:ext cx="2510155" cy="3093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3"/>
          <w:u w:val="single"/>
        </w:rPr>
        <w:drawing>
          <wp:anchor distT="0" distB="0" distL="114300" distR="114300" simplePos="0" relativeHeight="251770368" behindDoc="1" locked="0" layoutInCell="1" allowOverlap="1" wp14:anchorId="2F8AF75C" wp14:editId="0140477D">
            <wp:simplePos x="0" y="0"/>
            <wp:positionH relativeFrom="column">
              <wp:posOffset>2743200</wp:posOffset>
            </wp:positionH>
            <wp:positionV relativeFrom="paragraph">
              <wp:posOffset>162560</wp:posOffset>
            </wp:positionV>
            <wp:extent cx="3714750" cy="3215640"/>
            <wp:effectExtent l="0" t="0" r="0" b="3810"/>
            <wp:wrapTight wrapText="bothSides">
              <wp:wrapPolygon edited="0">
                <wp:start x="0" y="0"/>
                <wp:lineTo x="0" y="21498"/>
                <wp:lineTo x="21489" y="21498"/>
                <wp:lineTo x="21489" y="0"/>
                <wp:lineTo x="0" y="0"/>
              </wp:wrapPolygon>
            </wp:wrapTight>
            <wp:docPr id="11770085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8597" name="Picture 1177008597"/>
                    <pic:cNvPicPr/>
                  </pic:nvPicPr>
                  <pic:blipFill>
                    <a:blip r:embed="rId22"/>
                    <a:stretch>
                      <a:fillRect/>
                    </a:stretch>
                  </pic:blipFill>
                  <pic:spPr>
                    <a:xfrm>
                      <a:off x="0" y="0"/>
                      <a:ext cx="3714750" cy="3215640"/>
                    </a:xfrm>
                    <a:prstGeom prst="rect">
                      <a:avLst/>
                    </a:prstGeom>
                  </pic:spPr>
                </pic:pic>
              </a:graphicData>
            </a:graphic>
            <wp14:sizeRelH relativeFrom="margin">
              <wp14:pctWidth>0</wp14:pctWidth>
            </wp14:sizeRelH>
            <wp14:sizeRelV relativeFrom="margin">
              <wp14:pctHeight>0</wp14:pctHeight>
            </wp14:sizeRelV>
          </wp:anchor>
        </w:drawing>
      </w:r>
    </w:p>
    <w:p w14:paraId="101BC584" w14:textId="77777777" w:rsidR="003C023C" w:rsidRDefault="003C023C" w:rsidP="004D7204">
      <w:pPr>
        <w:rPr>
          <w:rFonts w:ascii="Times New Roman" w:hAnsi="Times New Roman" w:cs="Times New Roman"/>
          <w:noProof/>
          <w:u w:val="single"/>
        </w:rPr>
      </w:pPr>
    </w:p>
    <w:p w14:paraId="14750D2E" w14:textId="77777777" w:rsidR="003C023C" w:rsidRDefault="003C023C" w:rsidP="004D7204">
      <w:pPr>
        <w:rPr>
          <w:rFonts w:ascii="Times New Roman" w:hAnsi="Times New Roman" w:cs="Times New Roman"/>
          <w:noProof/>
          <w:u w:val="single"/>
        </w:rPr>
      </w:pPr>
    </w:p>
    <w:p w14:paraId="69876856" w14:textId="77777777" w:rsidR="003C023C" w:rsidRDefault="003C023C" w:rsidP="004D7204">
      <w:pPr>
        <w:rPr>
          <w:rFonts w:ascii="Times New Roman" w:hAnsi="Times New Roman" w:cs="Times New Roman"/>
          <w:noProof/>
          <w:u w:val="single"/>
        </w:rPr>
      </w:pPr>
    </w:p>
    <w:p w14:paraId="0ABAA827" w14:textId="77777777" w:rsidR="003C023C" w:rsidRDefault="003C023C" w:rsidP="004D7204">
      <w:pPr>
        <w:rPr>
          <w:rFonts w:ascii="Times New Roman" w:hAnsi="Times New Roman" w:cs="Times New Roman"/>
          <w:noProof/>
          <w:u w:val="single"/>
        </w:rPr>
      </w:pPr>
    </w:p>
    <w:p w14:paraId="35D18BC7" w14:textId="77777777" w:rsidR="003C023C" w:rsidRDefault="003C023C" w:rsidP="004D7204">
      <w:pPr>
        <w:rPr>
          <w:rFonts w:ascii="Times New Roman" w:hAnsi="Times New Roman" w:cs="Times New Roman"/>
          <w:noProof/>
          <w:u w:val="single"/>
        </w:rPr>
      </w:pPr>
    </w:p>
    <w:p w14:paraId="42EC2031" w14:textId="77777777" w:rsidR="003C023C" w:rsidRDefault="003C023C" w:rsidP="004D7204">
      <w:pPr>
        <w:rPr>
          <w:rFonts w:ascii="Times New Roman" w:hAnsi="Times New Roman" w:cs="Times New Roman"/>
          <w:noProof/>
          <w:u w:val="single"/>
        </w:rPr>
      </w:pPr>
    </w:p>
    <w:p w14:paraId="779BDBE7" w14:textId="77777777" w:rsidR="003C023C" w:rsidRDefault="003C023C" w:rsidP="004D7204">
      <w:pPr>
        <w:rPr>
          <w:rFonts w:ascii="Times New Roman" w:hAnsi="Times New Roman" w:cs="Times New Roman"/>
          <w:noProof/>
          <w:u w:val="single"/>
        </w:rPr>
      </w:pPr>
    </w:p>
    <w:p w14:paraId="31502089" w14:textId="77777777" w:rsidR="003C023C" w:rsidRDefault="004116AF" w:rsidP="004D7204">
      <w:pPr>
        <w:rPr>
          <w:rFonts w:ascii="Times New Roman" w:hAnsi="Times New Roman" w:cs="Times New Roman"/>
          <w:noProof/>
          <w:u w:val="single"/>
        </w:rPr>
      </w:pPr>
      <w:r>
        <w:rPr>
          <w:rFonts w:ascii="Times New Roman" w:eastAsia="Times New Roman" w:hAnsi="Times New Roman" w:cs="Times New Roman"/>
          <w:noProof/>
          <w:sz w:val="23"/>
          <w:u w:val="single"/>
        </w:rPr>
        <w:drawing>
          <wp:anchor distT="0" distB="0" distL="114300" distR="114300" simplePos="0" relativeHeight="251793920" behindDoc="1" locked="0" layoutInCell="1" allowOverlap="1" wp14:anchorId="1A032954" wp14:editId="065547B9">
            <wp:simplePos x="0" y="0"/>
            <wp:positionH relativeFrom="column">
              <wp:posOffset>434340</wp:posOffset>
            </wp:positionH>
            <wp:positionV relativeFrom="paragraph">
              <wp:posOffset>-944880</wp:posOffset>
            </wp:positionV>
            <wp:extent cx="4846320" cy="4457700"/>
            <wp:effectExtent l="0" t="0" r="0" b="0"/>
            <wp:wrapTight wrapText="bothSides">
              <wp:wrapPolygon edited="0">
                <wp:start x="0" y="0"/>
                <wp:lineTo x="0" y="21508"/>
                <wp:lineTo x="21481" y="21508"/>
                <wp:lineTo x="21481" y="0"/>
                <wp:lineTo x="0" y="0"/>
              </wp:wrapPolygon>
            </wp:wrapTight>
            <wp:docPr id="2521630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3006" name="Picture 252163006"/>
                    <pic:cNvPicPr/>
                  </pic:nvPicPr>
                  <pic:blipFill>
                    <a:blip r:embed="rId23"/>
                    <a:stretch>
                      <a:fillRect/>
                    </a:stretch>
                  </pic:blipFill>
                  <pic:spPr>
                    <a:xfrm>
                      <a:off x="0" y="0"/>
                      <a:ext cx="4846320" cy="4457700"/>
                    </a:xfrm>
                    <a:prstGeom prst="rect">
                      <a:avLst/>
                    </a:prstGeom>
                  </pic:spPr>
                </pic:pic>
              </a:graphicData>
            </a:graphic>
            <wp14:sizeRelH relativeFrom="margin">
              <wp14:pctWidth>0</wp14:pctWidth>
            </wp14:sizeRelH>
            <wp14:sizeRelV relativeFrom="margin">
              <wp14:pctHeight>0</wp14:pctHeight>
            </wp14:sizeRelV>
          </wp:anchor>
        </w:drawing>
      </w:r>
    </w:p>
    <w:p w14:paraId="69FCE5BC" w14:textId="77777777" w:rsidR="003C023C" w:rsidRDefault="003C023C" w:rsidP="004D7204">
      <w:pPr>
        <w:rPr>
          <w:rFonts w:ascii="Times New Roman" w:hAnsi="Times New Roman" w:cs="Times New Roman"/>
          <w:noProof/>
          <w:u w:val="single"/>
        </w:rPr>
      </w:pPr>
    </w:p>
    <w:p w14:paraId="26063F74" w14:textId="77777777" w:rsidR="003C023C" w:rsidRDefault="003C023C" w:rsidP="004D7204">
      <w:pPr>
        <w:rPr>
          <w:rFonts w:ascii="Times New Roman" w:hAnsi="Times New Roman" w:cs="Times New Roman"/>
          <w:noProof/>
          <w:u w:val="single"/>
        </w:rPr>
      </w:pPr>
    </w:p>
    <w:p w14:paraId="58BD1D08" w14:textId="77777777" w:rsidR="003C023C" w:rsidRDefault="003C023C" w:rsidP="004D7204">
      <w:pPr>
        <w:rPr>
          <w:rFonts w:ascii="Times New Roman" w:hAnsi="Times New Roman" w:cs="Times New Roman"/>
          <w:noProof/>
          <w:u w:val="single"/>
        </w:rPr>
      </w:pPr>
    </w:p>
    <w:p w14:paraId="6A0F9837" w14:textId="77777777" w:rsidR="003C023C" w:rsidRDefault="003C023C" w:rsidP="004D7204">
      <w:pPr>
        <w:rPr>
          <w:rFonts w:ascii="Times New Roman" w:hAnsi="Times New Roman" w:cs="Times New Roman"/>
          <w:noProof/>
          <w:u w:val="single"/>
        </w:rPr>
      </w:pPr>
    </w:p>
    <w:p w14:paraId="734F6DCA" w14:textId="77777777" w:rsidR="003C023C" w:rsidRDefault="003C023C" w:rsidP="004D7204">
      <w:pPr>
        <w:rPr>
          <w:rFonts w:ascii="Times New Roman" w:hAnsi="Times New Roman" w:cs="Times New Roman"/>
          <w:noProof/>
          <w:u w:val="single"/>
        </w:rPr>
      </w:pPr>
    </w:p>
    <w:p w14:paraId="4933C93B" w14:textId="77777777" w:rsidR="003C023C" w:rsidRDefault="003C023C" w:rsidP="004D7204">
      <w:pPr>
        <w:rPr>
          <w:rFonts w:ascii="Times New Roman" w:hAnsi="Times New Roman" w:cs="Times New Roman"/>
          <w:noProof/>
          <w:u w:val="single"/>
        </w:rPr>
      </w:pPr>
    </w:p>
    <w:p w14:paraId="62BBB72C" w14:textId="77777777" w:rsidR="003C023C" w:rsidRDefault="003C023C" w:rsidP="004D7204">
      <w:pPr>
        <w:rPr>
          <w:rFonts w:ascii="Times New Roman" w:hAnsi="Times New Roman" w:cs="Times New Roman"/>
          <w:noProof/>
          <w:u w:val="single"/>
        </w:rPr>
      </w:pPr>
    </w:p>
    <w:p w14:paraId="566EEB8C" w14:textId="77777777" w:rsidR="004116AF" w:rsidRDefault="004116AF" w:rsidP="004D7204">
      <w:pPr>
        <w:rPr>
          <w:rFonts w:ascii="Times New Roman" w:hAnsi="Times New Roman" w:cs="Times New Roman"/>
          <w:noProof/>
          <w:u w:val="single"/>
        </w:rPr>
      </w:pPr>
    </w:p>
    <w:p w14:paraId="784F4E85" w14:textId="77777777" w:rsidR="004116AF" w:rsidRDefault="004116AF" w:rsidP="004D7204">
      <w:pPr>
        <w:rPr>
          <w:rFonts w:ascii="Times New Roman" w:hAnsi="Times New Roman" w:cs="Times New Roman"/>
          <w:noProof/>
          <w:u w:val="single"/>
        </w:rPr>
      </w:pPr>
    </w:p>
    <w:p w14:paraId="15843D67" w14:textId="77777777" w:rsidR="004116AF" w:rsidRDefault="004116AF" w:rsidP="004D7204">
      <w:pPr>
        <w:rPr>
          <w:rFonts w:ascii="Times New Roman" w:hAnsi="Times New Roman" w:cs="Times New Roman"/>
          <w:noProof/>
          <w:u w:val="single"/>
        </w:rPr>
      </w:pPr>
    </w:p>
    <w:p w14:paraId="0D346047" w14:textId="77777777" w:rsidR="004116AF" w:rsidRDefault="004116AF" w:rsidP="004D7204">
      <w:pPr>
        <w:rPr>
          <w:rFonts w:ascii="Times New Roman" w:hAnsi="Times New Roman" w:cs="Times New Roman"/>
          <w:noProof/>
          <w:u w:val="single"/>
        </w:rPr>
      </w:pPr>
    </w:p>
    <w:p w14:paraId="2D5E3EB0" w14:textId="77777777" w:rsidR="004116AF" w:rsidRDefault="004116AF" w:rsidP="004D7204">
      <w:pPr>
        <w:rPr>
          <w:rFonts w:ascii="Times New Roman" w:hAnsi="Times New Roman" w:cs="Times New Roman"/>
          <w:noProof/>
          <w:u w:val="single"/>
        </w:rPr>
      </w:pPr>
    </w:p>
    <w:p w14:paraId="1397B6F0" w14:textId="77777777" w:rsidR="003C023C" w:rsidRDefault="003C023C" w:rsidP="004D7204">
      <w:pPr>
        <w:rPr>
          <w:rFonts w:ascii="Times New Roman" w:hAnsi="Times New Roman" w:cs="Times New Roman"/>
          <w:noProof/>
          <w:u w:val="single"/>
        </w:rPr>
      </w:pPr>
      <w:r>
        <w:rPr>
          <w:rFonts w:ascii="Times New Roman" w:eastAsia="Times New Roman" w:hAnsi="Times New Roman" w:cs="Times New Roman"/>
          <w:noProof/>
          <w:sz w:val="23"/>
          <w:u w:val="single"/>
        </w:rPr>
        <w:t>CTS ( Clock Tree Synthesis )</w:t>
      </w:r>
    </w:p>
    <w:p w14:paraId="3E51D63A" w14:textId="77777777" w:rsidR="004116AF" w:rsidRPr="004116AF" w:rsidRDefault="004116AF" w:rsidP="004116AF">
      <w:pPr>
        <w:pStyle w:val="NoSpacing"/>
        <w:rPr>
          <w:noProof/>
        </w:rPr>
      </w:pPr>
    </w:p>
    <w:p w14:paraId="64943C0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check_design -checks pre_clock_tree_stage</w:t>
      </w:r>
    </w:p>
    <w:p w14:paraId="25CF7A9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239DABA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##stage 1:</w:t>
      </w:r>
    </w:p>
    <w:p w14:paraId="72CDCD46" w14:textId="77777777" w:rsid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synthesize_clock_tree</w:t>
      </w:r>
    </w:p>
    <w:p w14:paraId="5C48E07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72D79CE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##stage 2:</w:t>
      </w:r>
    </w:p>
    <w:p w14:paraId="54AA3C4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cts.optimize.enable_local_skew -value true</w:t>
      </w:r>
    </w:p>
    <w:p w14:paraId="21D84AC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cts.compile.enable_local_skew -value true</w:t>
      </w:r>
    </w:p>
    <w:p w14:paraId="01B9E1A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cts.compile.enable_global_route -value false</w:t>
      </w:r>
    </w:p>
    <w:p w14:paraId="53138FD3"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clock_opt.flow.enable_ccd -value true</w:t>
      </w:r>
    </w:p>
    <w:p w14:paraId="308173A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713EFB59" w14:textId="77777777" w:rsid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clock_opt -to build_clock</w:t>
      </w:r>
    </w:p>
    <w:p w14:paraId="183D872F" w14:textId="77777777" w:rsid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0B77E7A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#stage 3:</w:t>
      </w:r>
    </w:p>
    <w:p w14:paraId="11FF83E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clock_opt -from route_clock -to route_clock</w:t>
      </w:r>
    </w:p>
    <w:p w14:paraId="12742DA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clock_opt</w:t>
      </w:r>
    </w:p>
    <w:p w14:paraId="0E0744D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47E9C826"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lastRenderedPageBreak/>
        <w:t>#report_clock_qor</w:t>
      </w:r>
    </w:p>
    <w:p w14:paraId="6EB028E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#report_clock_qor -largest 2 -show_verbose_paths</w:t>
      </w:r>
    </w:p>
    <w:p w14:paraId="771F051B"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#report_clock_qor -largest 2 -show_verbose_paths &gt; cts_ccd.rpt</w:t>
      </w:r>
    </w:p>
    <w:p w14:paraId="7C13C422"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1D5838C6"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5C86D77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save_block -as mux_cts_CCD</w:t>
      </w:r>
    </w:p>
    <w:p w14:paraId="3C052B1A" w14:textId="77777777" w:rsidR="003C023C"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save_lib</w:t>
      </w:r>
    </w:p>
    <w:p w14:paraId="2D535EBC"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sz w:val="24"/>
          <w:szCs w:val="24"/>
        </w:rPr>
      </w:pPr>
    </w:p>
    <w:p w14:paraId="7266276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 set app options</w:t>
      </w:r>
    </w:p>
    <w:p w14:paraId="5402F48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route.global.timing_driven -value true</w:t>
      </w:r>
    </w:p>
    <w:p w14:paraId="106BFC52"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route.global.crosstalk_driven -value false</w:t>
      </w:r>
    </w:p>
    <w:p w14:paraId="19BB9362"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4C11D5E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#track assignment</w:t>
      </w:r>
    </w:p>
    <w:p w14:paraId="63485E8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route.track.timing_driven -value true</w:t>
      </w:r>
    </w:p>
    <w:p w14:paraId="6A5E554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route.track.crosstalk_driven -value true</w:t>
      </w:r>
    </w:p>
    <w:p w14:paraId="3FFB4E07"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26ED4154"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 xml:space="preserve">#detail route </w:t>
      </w:r>
    </w:p>
    <w:p w14:paraId="76F004BC"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route.detail.timing_driven -value true</w:t>
      </w:r>
    </w:p>
    <w:p w14:paraId="70F29C9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route.detail.save_after_iterations -value false</w:t>
      </w:r>
    </w:p>
    <w:p w14:paraId="266EA6F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route.detail.force_max_number_iterations -value false</w:t>
      </w:r>
    </w:p>
    <w:p w14:paraId="7E086F0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route.detail.antenna -value true</w:t>
      </w:r>
    </w:p>
    <w:p w14:paraId="24975D52"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route.detail.antenna_fixing_preference -value use_diodes</w:t>
      </w:r>
    </w:p>
    <w:p w14:paraId="5DE3D24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set_app_options -name route.detail.diode_libcell_names -value */ANTENNA_RVT</w:t>
      </w:r>
    </w:p>
    <w:p w14:paraId="0805DBB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63C99AC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route_global</w:t>
      </w:r>
    </w:p>
    <w:p w14:paraId="48435B5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#save_block route_global_database</w:t>
      </w:r>
    </w:p>
    <w:p w14:paraId="5B15234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54F642FD"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route_track</w:t>
      </w:r>
    </w:p>
    <w:p w14:paraId="0674BD9A"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#save_block route_track_database</w:t>
      </w:r>
    </w:p>
    <w:p w14:paraId="479A80A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0D4774D9"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route_detail</w:t>
      </w:r>
    </w:p>
    <w:p w14:paraId="095A4FF3"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#save_block route_detail_database</w:t>
      </w:r>
    </w:p>
    <w:p w14:paraId="68B9C9B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3A7C19F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#route_auto</w:t>
      </w:r>
    </w:p>
    <w:p w14:paraId="45FC0FB0"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route_opt</w:t>
      </w:r>
    </w:p>
    <w:p w14:paraId="71F2A44F"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p>
    <w:p w14:paraId="04964E95"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write_verilog ./results/mux.routed.v</w:t>
      </w:r>
    </w:p>
    <w:p w14:paraId="1551628E"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write_sdc -output ./results/mux.routed.sdc</w:t>
      </w:r>
    </w:p>
    <w:p w14:paraId="6E3E8C71" w14:textId="77777777" w:rsidR="004116AF" w:rsidRPr="004116AF" w:rsidRDefault="004116AF" w:rsidP="004116AF">
      <w:pPr>
        <w:pStyle w:val="NoSpacing"/>
        <w:pBdr>
          <w:top w:val="single" w:sz="4" w:space="1" w:color="auto"/>
          <w:left w:val="single" w:sz="4" w:space="4" w:color="auto"/>
          <w:bottom w:val="single" w:sz="4" w:space="1" w:color="auto"/>
          <w:right w:val="single" w:sz="4" w:space="4" w:color="auto"/>
        </w:pBdr>
        <w:rPr>
          <w:noProof/>
        </w:rPr>
      </w:pPr>
      <w:r w:rsidRPr="004116AF">
        <w:rPr>
          <w:rFonts w:ascii="Times New Roman" w:eastAsia="Times New Roman" w:hAnsi="Times New Roman"/>
          <w:noProof/>
          <w:sz w:val="23"/>
        </w:rPr>
        <w:t>write_parasitics -format spef -output ./results/mux_${scenario1}.spef</w:t>
      </w:r>
    </w:p>
    <w:p w14:paraId="709EC75B" w14:textId="77777777" w:rsidR="003C023C" w:rsidRPr="004116AF" w:rsidRDefault="003C023C" w:rsidP="004116AF">
      <w:pPr>
        <w:pStyle w:val="NoSpacing"/>
        <w:pBdr>
          <w:top w:val="single" w:sz="4" w:space="1" w:color="auto"/>
          <w:left w:val="single" w:sz="4" w:space="4" w:color="auto"/>
          <w:bottom w:val="single" w:sz="4" w:space="1" w:color="auto"/>
          <w:right w:val="single" w:sz="4" w:space="4" w:color="auto"/>
        </w:pBdr>
        <w:rPr>
          <w:noProof/>
        </w:rPr>
      </w:pPr>
    </w:p>
    <w:p w14:paraId="1652D516" w14:textId="77777777" w:rsidR="004116AF" w:rsidRDefault="004116AF" w:rsidP="004D7204">
      <w:pPr>
        <w:rPr>
          <w:rFonts w:ascii="Times New Roman" w:hAnsi="Times New Roman" w:cs="Times New Roman"/>
          <w:noProof/>
          <w:u w:val="single"/>
        </w:rPr>
      </w:pPr>
    </w:p>
    <w:p w14:paraId="02C57D8B" w14:textId="77777777" w:rsidR="004116AF" w:rsidRDefault="00EE5F1A" w:rsidP="004D7204">
      <w:pPr>
        <w:rPr>
          <w:rFonts w:ascii="Times New Roman" w:hAnsi="Times New Roman" w:cs="Times New Roman"/>
          <w:noProof/>
          <w:u w:val="single"/>
        </w:rPr>
      </w:pPr>
      <w:r>
        <w:rPr>
          <w:rFonts w:ascii="Times New Roman" w:eastAsia="Times New Roman" w:hAnsi="Times New Roman" w:cs="Times New Roman"/>
          <w:noProof/>
          <w:sz w:val="23"/>
          <w:u w:val="single"/>
        </w:rPr>
        <w:lastRenderedPageBreak/>
        <w:drawing>
          <wp:anchor distT="0" distB="0" distL="114300" distR="114300" simplePos="0" relativeHeight="251674624" behindDoc="1" locked="0" layoutInCell="1" allowOverlap="1" wp14:anchorId="10AD38C6" wp14:editId="6067B45F">
            <wp:simplePos x="0" y="0"/>
            <wp:positionH relativeFrom="column">
              <wp:posOffset>-937260</wp:posOffset>
            </wp:positionH>
            <wp:positionV relativeFrom="paragraph">
              <wp:posOffset>-60960</wp:posOffset>
            </wp:positionV>
            <wp:extent cx="3857143" cy="4971429"/>
            <wp:effectExtent l="0" t="0" r="8255" b="0"/>
            <wp:wrapTight wrapText="bothSides">
              <wp:wrapPolygon edited="0">
                <wp:start x="0" y="0"/>
                <wp:lineTo x="0" y="21457"/>
                <wp:lineTo x="21513" y="21457"/>
                <wp:lineTo x="21513" y="0"/>
                <wp:lineTo x="0" y="0"/>
              </wp:wrapPolygon>
            </wp:wrapTight>
            <wp:docPr id="11477060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6092" name="Picture 1147706092"/>
                    <pic:cNvPicPr/>
                  </pic:nvPicPr>
                  <pic:blipFill>
                    <a:blip r:embed="rId24"/>
                    <a:stretch>
                      <a:fillRect/>
                    </a:stretch>
                  </pic:blipFill>
                  <pic:spPr>
                    <a:xfrm>
                      <a:off x="0" y="0"/>
                      <a:ext cx="3857143" cy="4971429"/>
                    </a:xfrm>
                    <a:prstGeom prst="rect">
                      <a:avLst/>
                    </a:prstGeom>
                  </pic:spPr>
                </pic:pic>
              </a:graphicData>
            </a:graphic>
            <wp14:sizeRelH relativeFrom="margin">
              <wp14:pctWidth>0</wp14:pctWidth>
            </wp14:sizeRelH>
            <wp14:sizeRelV relativeFrom="margin">
              <wp14:pctHeight>0</wp14:pctHeight>
            </wp14:sizeRelV>
          </wp:anchor>
        </w:drawing>
      </w:r>
      <w:r w:rsidR="00653F46">
        <w:rPr>
          <w:rFonts w:ascii="Times New Roman" w:eastAsia="Times New Roman" w:hAnsi="Times New Roman" w:cs="Times New Roman"/>
          <w:noProof/>
          <w:sz w:val="23"/>
          <w:u w:val="single"/>
        </w:rPr>
        <w:drawing>
          <wp:anchor distT="0" distB="0" distL="114300" distR="114300" simplePos="0" relativeHeight="251675648" behindDoc="1" locked="0" layoutInCell="1" allowOverlap="1" wp14:anchorId="057F77B2" wp14:editId="061F94ED">
            <wp:simplePos x="0" y="0"/>
            <wp:positionH relativeFrom="column">
              <wp:posOffset>3947160</wp:posOffset>
            </wp:positionH>
            <wp:positionV relativeFrom="paragraph">
              <wp:posOffset>0</wp:posOffset>
            </wp:positionV>
            <wp:extent cx="3648075" cy="6029325"/>
            <wp:effectExtent l="0" t="0" r="9525" b="9525"/>
            <wp:wrapTight wrapText="bothSides">
              <wp:wrapPolygon edited="0">
                <wp:start x="0" y="0"/>
                <wp:lineTo x="0" y="21566"/>
                <wp:lineTo x="21544" y="21566"/>
                <wp:lineTo x="21544" y="0"/>
                <wp:lineTo x="0" y="0"/>
              </wp:wrapPolygon>
            </wp:wrapTight>
            <wp:docPr id="21019085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08536" name="Picture 2101908536"/>
                    <pic:cNvPicPr/>
                  </pic:nvPicPr>
                  <pic:blipFill>
                    <a:blip r:embed="rId25"/>
                    <a:stretch>
                      <a:fillRect/>
                    </a:stretch>
                  </pic:blipFill>
                  <pic:spPr>
                    <a:xfrm>
                      <a:off x="0" y="0"/>
                      <a:ext cx="3648075" cy="6029325"/>
                    </a:xfrm>
                    <a:prstGeom prst="rect">
                      <a:avLst/>
                    </a:prstGeom>
                  </pic:spPr>
                </pic:pic>
              </a:graphicData>
            </a:graphic>
            <wp14:sizeRelH relativeFrom="margin">
              <wp14:pctWidth>0</wp14:pctWidth>
            </wp14:sizeRelH>
            <wp14:sizeRelV relativeFrom="margin">
              <wp14:pctHeight>0</wp14:pctHeight>
            </wp14:sizeRelV>
          </wp:anchor>
        </w:drawing>
      </w:r>
    </w:p>
    <w:p w14:paraId="6D6DFB16" w14:textId="77777777" w:rsidR="004116AF" w:rsidRDefault="004116AF" w:rsidP="004D7204">
      <w:pPr>
        <w:rPr>
          <w:rFonts w:ascii="Times New Roman" w:hAnsi="Times New Roman" w:cs="Times New Roman"/>
          <w:noProof/>
          <w:u w:val="single"/>
        </w:rPr>
      </w:pPr>
    </w:p>
    <w:p w14:paraId="2F4660AC" w14:textId="77777777" w:rsidR="003C023C" w:rsidRDefault="003C023C" w:rsidP="004D7204">
      <w:pPr>
        <w:rPr>
          <w:rFonts w:ascii="Times New Roman" w:hAnsi="Times New Roman" w:cs="Times New Roman"/>
          <w:noProof/>
          <w:u w:val="single"/>
        </w:rPr>
      </w:pPr>
    </w:p>
    <w:p w14:paraId="39F7839F" w14:textId="77777777" w:rsidR="00EE5F1A" w:rsidRDefault="00EE5F1A" w:rsidP="004D7204">
      <w:pPr>
        <w:rPr>
          <w:rFonts w:ascii="Times New Roman" w:hAnsi="Times New Roman" w:cs="Times New Roman"/>
          <w:noProof/>
          <w:u w:val="single"/>
        </w:rPr>
      </w:pPr>
    </w:p>
    <w:p w14:paraId="67813C22" w14:textId="77777777" w:rsidR="00EE5F1A" w:rsidRDefault="00EE5F1A" w:rsidP="004D7204">
      <w:pPr>
        <w:rPr>
          <w:rFonts w:ascii="Times New Roman" w:hAnsi="Times New Roman" w:cs="Times New Roman"/>
          <w:noProof/>
          <w:u w:val="single"/>
        </w:rPr>
      </w:pPr>
    </w:p>
    <w:p w14:paraId="63ECC83B" w14:textId="77777777" w:rsidR="00EE5F1A" w:rsidRDefault="00EE5F1A" w:rsidP="004D7204">
      <w:pPr>
        <w:rPr>
          <w:rFonts w:ascii="Times New Roman" w:hAnsi="Times New Roman" w:cs="Times New Roman"/>
          <w:noProof/>
          <w:u w:val="single"/>
        </w:rPr>
      </w:pPr>
    </w:p>
    <w:p w14:paraId="0DCA5E25" w14:textId="77777777" w:rsidR="00EE5F1A" w:rsidRDefault="00EE5F1A" w:rsidP="004D7204">
      <w:pPr>
        <w:rPr>
          <w:rFonts w:ascii="Times New Roman" w:hAnsi="Times New Roman" w:cs="Times New Roman"/>
          <w:noProof/>
          <w:u w:val="single"/>
        </w:rPr>
      </w:pPr>
      <w:r>
        <w:rPr>
          <w:rFonts w:ascii="Times New Roman" w:eastAsia="Times New Roman" w:hAnsi="Times New Roman" w:cs="Times New Roman"/>
          <w:noProof/>
          <w:sz w:val="23"/>
          <w:u w:val="single"/>
        </w:rPr>
        <w:lastRenderedPageBreak/>
        <w:drawing>
          <wp:anchor distT="0" distB="0" distL="114300" distR="114300" simplePos="0" relativeHeight="251676672" behindDoc="1" locked="0" layoutInCell="1" allowOverlap="1" wp14:anchorId="04A0F07D" wp14:editId="2D369B37">
            <wp:simplePos x="0" y="0"/>
            <wp:positionH relativeFrom="column">
              <wp:posOffset>-800100</wp:posOffset>
            </wp:positionH>
            <wp:positionV relativeFrom="paragraph">
              <wp:posOffset>0</wp:posOffset>
            </wp:positionV>
            <wp:extent cx="3649980" cy="2962910"/>
            <wp:effectExtent l="0" t="0" r="7620" b="8890"/>
            <wp:wrapTight wrapText="bothSides">
              <wp:wrapPolygon edited="0">
                <wp:start x="0" y="0"/>
                <wp:lineTo x="0" y="21526"/>
                <wp:lineTo x="21532" y="21526"/>
                <wp:lineTo x="21532" y="0"/>
                <wp:lineTo x="0" y="0"/>
              </wp:wrapPolygon>
            </wp:wrapTight>
            <wp:docPr id="21130621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2183" name="Picture 2113062183"/>
                    <pic:cNvPicPr/>
                  </pic:nvPicPr>
                  <pic:blipFill>
                    <a:blip r:embed="rId26"/>
                    <a:stretch>
                      <a:fillRect/>
                    </a:stretch>
                  </pic:blipFill>
                  <pic:spPr>
                    <a:xfrm>
                      <a:off x="0" y="0"/>
                      <a:ext cx="3649980" cy="2962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3"/>
          <w:u w:val="single"/>
        </w:rPr>
        <w:drawing>
          <wp:inline distT="0" distB="0" distL="0" distR="0" wp14:anchorId="22ED627A" wp14:editId="07E79F77">
            <wp:extent cx="3268980" cy="2804636"/>
            <wp:effectExtent l="0" t="0" r="7620" b="0"/>
            <wp:docPr id="906155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5277" name="Picture 906155277"/>
                    <pic:cNvPicPr/>
                  </pic:nvPicPr>
                  <pic:blipFill>
                    <a:blip r:embed="rId27"/>
                    <a:stretch>
                      <a:fillRect/>
                    </a:stretch>
                  </pic:blipFill>
                  <pic:spPr>
                    <a:xfrm>
                      <a:off x="0" y="0"/>
                      <a:ext cx="3271267" cy="2806598"/>
                    </a:xfrm>
                    <a:prstGeom prst="rect">
                      <a:avLst/>
                    </a:prstGeom>
                  </pic:spPr>
                </pic:pic>
              </a:graphicData>
            </a:graphic>
          </wp:inline>
        </w:drawing>
      </w:r>
    </w:p>
    <w:p w14:paraId="278A7BB2" w14:textId="77777777" w:rsidR="004D7204" w:rsidRDefault="004D7204" w:rsidP="004D7204">
      <w:pPr>
        <w:rPr>
          <w:rFonts w:ascii="Times New Roman" w:hAnsi="Times New Roman" w:cs="Times New Roman"/>
          <w:u w:val="single"/>
        </w:rPr>
      </w:pPr>
    </w:p>
    <w:p w14:paraId="06B835BB" w14:textId="77777777" w:rsidR="00EE5F1A" w:rsidRDefault="00EE5F1A" w:rsidP="004D7204">
      <w:pPr>
        <w:rPr>
          <w:rFonts w:ascii="Times New Roman" w:hAnsi="Times New Roman" w:cs="Times New Roman"/>
          <w:u w:val="single"/>
        </w:rPr>
      </w:pPr>
    </w:p>
    <w:p w14:paraId="63F20725" w14:textId="77777777" w:rsidR="00EE5F1A" w:rsidRDefault="00EE5F1A" w:rsidP="004D7204">
      <w:pPr>
        <w:rPr>
          <w:rFonts w:ascii="Times New Roman" w:hAnsi="Times New Roman" w:cs="Times New Roman"/>
          <w:u w:val="single"/>
        </w:rPr>
      </w:pPr>
    </w:p>
    <w:p w14:paraId="570909D4" w14:textId="77777777" w:rsidR="00EE5F1A" w:rsidRDefault="00EE5F1A" w:rsidP="004D7204">
      <w:pPr>
        <w:rPr>
          <w:rFonts w:ascii="Times New Roman" w:hAnsi="Times New Roman" w:cs="Times New Roman"/>
          <w:u w:val="single"/>
        </w:rPr>
      </w:pPr>
    </w:p>
    <w:p w14:paraId="10CAFFBB" w14:textId="77777777" w:rsidR="00EE5F1A" w:rsidRDefault="00EE5F1A" w:rsidP="004D7204">
      <w:pPr>
        <w:rPr>
          <w:rFonts w:ascii="Times New Roman" w:hAnsi="Times New Roman" w:cs="Times New Roman"/>
          <w:u w:val="single"/>
        </w:rPr>
      </w:pPr>
    </w:p>
    <w:p w14:paraId="56C16A1F" w14:textId="77777777" w:rsidR="00EE5F1A" w:rsidRDefault="00EE5F1A" w:rsidP="004D7204">
      <w:pPr>
        <w:rPr>
          <w:rFonts w:ascii="Times New Roman" w:hAnsi="Times New Roman" w:cs="Times New Roman"/>
          <w:u w:val="single"/>
        </w:rPr>
      </w:pPr>
    </w:p>
    <w:p w14:paraId="55110226" w14:textId="77777777" w:rsidR="00EE5F1A" w:rsidRDefault="00EE5F1A" w:rsidP="004D7204">
      <w:pPr>
        <w:rPr>
          <w:rFonts w:ascii="Times New Roman" w:hAnsi="Times New Roman" w:cs="Times New Roman"/>
          <w:u w:val="single"/>
        </w:rPr>
      </w:pPr>
    </w:p>
    <w:p w14:paraId="088C524F" w14:textId="77777777" w:rsidR="00EE5F1A" w:rsidRPr="004D7204" w:rsidRDefault="00EE5F1A" w:rsidP="00EE5F1A">
      <w:pPr>
        <w:ind w:left="-270" w:hanging="180"/>
        <w:rPr>
          <w:rFonts w:ascii="Times New Roman" w:hAnsi="Times New Roman" w:cs="Times New Roman"/>
          <w:u w:val="single"/>
        </w:rPr>
      </w:pPr>
      <w:r>
        <w:rPr>
          <w:rFonts w:ascii="Times New Roman" w:eastAsia="Times New Roman" w:hAnsi="Times New Roman" w:cs="Times New Roman"/>
          <w:noProof/>
          <w:sz w:val="23"/>
          <w:u w:val="single"/>
        </w:rPr>
        <w:drawing>
          <wp:inline distT="0" distB="0" distL="0" distR="0" wp14:anchorId="5BDD5419" wp14:editId="54F021F1">
            <wp:extent cx="6298999" cy="2953385"/>
            <wp:effectExtent l="0" t="0" r="6985" b="0"/>
            <wp:docPr id="7564212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21207" name="Picture 756421207"/>
                    <pic:cNvPicPr/>
                  </pic:nvPicPr>
                  <pic:blipFill>
                    <a:blip r:embed="rId28"/>
                    <a:stretch>
                      <a:fillRect/>
                    </a:stretch>
                  </pic:blipFill>
                  <pic:spPr>
                    <a:xfrm>
                      <a:off x="0" y="0"/>
                      <a:ext cx="6301926" cy="2954757"/>
                    </a:xfrm>
                    <a:prstGeom prst="rect">
                      <a:avLst/>
                    </a:prstGeom>
                  </pic:spPr>
                </pic:pic>
              </a:graphicData>
            </a:graphic>
          </wp:inline>
        </w:drawing>
      </w:r>
    </w:p>
    <w:p w14:paraId="0A3E66C3" w14:textId="77777777" w:rsidR="003C023C" w:rsidRDefault="003C023C">
      <w:pPr>
        <w:pStyle w:val="Heading1"/>
        <w:rPr>
          <w:rFonts w:ascii="ADLaM Display" w:hAnsi="ADLaM Display" w:cs="ADLaM Display"/>
          <w:color w:val="403152" w:themeColor="accent4" w:themeShade="80"/>
          <w:sz w:val="24"/>
          <w:szCs w:val="24"/>
        </w:rPr>
      </w:pPr>
      <w:r w:rsidRPr="003C023C">
        <w:rPr>
          <w:rFonts w:ascii="Times New Roman" w:eastAsia="Times New Roman" w:hAnsi="Times New Roman" w:cs="ADLaM Display"/>
          <w:color w:val="403152" w:themeColor="accent4" w:themeShade="80"/>
          <w:sz w:val="23"/>
          <w:szCs w:val="24"/>
        </w:rPr>
        <w:lastRenderedPageBreak/>
        <w:t xml:space="preserve">PT SHELL </w:t>
      </w:r>
    </w:p>
    <w:p w14:paraId="16F8F3F3" w14:textId="77777777" w:rsidR="003C023C" w:rsidRDefault="00A15A4E" w:rsidP="003C023C">
      <w:r>
        <w:rPr>
          <w:rFonts w:ascii="Times New Roman" w:eastAsia="Times New Roman" w:hAnsi="Times New Roman"/>
          <w:sz w:val="23"/>
        </w:rPr>
        <w:t>The pt sleck time cam out to be 0.094 as it is shown in the graph below .</w:t>
      </w:r>
    </w:p>
    <w:p w14:paraId="67B37217" w14:textId="77777777" w:rsidR="00A15A4E" w:rsidRPr="003C023C" w:rsidRDefault="00A15A4E" w:rsidP="003C023C">
      <w:r>
        <w:rPr>
          <w:rFonts w:ascii="Times New Roman" w:eastAsia="Times New Roman" w:hAnsi="Times New Roman"/>
          <w:noProof/>
          <w:sz w:val="23"/>
        </w:rPr>
        <w:drawing>
          <wp:anchor distT="0" distB="0" distL="114300" distR="114300" simplePos="0" relativeHeight="251673600" behindDoc="0" locked="0" layoutInCell="1" allowOverlap="1" wp14:anchorId="1B52F2BE" wp14:editId="583734D8">
            <wp:simplePos x="0" y="0"/>
            <wp:positionH relativeFrom="column">
              <wp:posOffset>0</wp:posOffset>
            </wp:positionH>
            <wp:positionV relativeFrom="paragraph">
              <wp:posOffset>1270</wp:posOffset>
            </wp:positionV>
            <wp:extent cx="5486400" cy="3334385"/>
            <wp:effectExtent l="0" t="0" r="0" b="0"/>
            <wp:wrapTopAndBottom/>
            <wp:docPr id="13460785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78574" name="Picture 1346078574"/>
                    <pic:cNvPicPr/>
                  </pic:nvPicPr>
                  <pic:blipFill>
                    <a:blip r:embed="rId29"/>
                    <a:stretch>
                      <a:fillRect/>
                    </a:stretch>
                  </pic:blipFill>
                  <pic:spPr>
                    <a:xfrm>
                      <a:off x="0" y="0"/>
                      <a:ext cx="5486400" cy="3334385"/>
                    </a:xfrm>
                    <a:prstGeom prst="rect">
                      <a:avLst/>
                    </a:prstGeom>
                  </pic:spPr>
                </pic:pic>
              </a:graphicData>
            </a:graphic>
          </wp:anchor>
        </w:drawing>
      </w:r>
    </w:p>
    <w:p w14:paraId="6A2CBAC3" w14:textId="77777777" w:rsidR="003C023C" w:rsidRPr="003C023C" w:rsidRDefault="003C023C" w:rsidP="003C023C"/>
    <w:p w14:paraId="3CC19A7C" w14:textId="21CFFFE5" w:rsidR="009F2B1F" w:rsidRPr="009F2B1F" w:rsidRDefault="00000000" w:rsidP="009F2B1F">
      <w:pPr>
        <w:pStyle w:val="Heading1"/>
      </w:pPr>
      <w:r>
        <w:rPr>
          <w:rFonts w:ascii="Times New Roman" w:eastAsia="Times New Roman" w:hAnsi="Times New Roman"/>
          <w:sz w:val="23"/>
        </w:rPr>
        <w:t>Final Summary</w:t>
      </w:r>
      <w:r w:rsidR="009F2B1F">
        <w:br/>
      </w:r>
      <w:r w:rsidR="009F2B1F" w:rsidRPr="009F2B1F">
        <w:rPr>
          <w:rFonts w:ascii="Times New Roman" w:eastAsia="Times New Roman" w:hAnsi="Times New Roman" w:cstheme="minorBidi"/>
          <w:b w:val="0"/>
          <w:bCs w:val="0"/>
          <w:color w:val="auto"/>
          <w:sz w:val="23"/>
          <w:szCs w:val="22"/>
        </w:rPr>
        <w:t xml:space="preserve"> Conclusion: A Journey from RTL to GDSII – Learnings and Reflections</w:t>
      </w:r>
    </w:p>
    <w:p w14:paraId="6A506827" w14:textId="77777777" w:rsidR="009F2B1F" w:rsidRPr="009F2B1F" w:rsidRDefault="009F2B1F" w:rsidP="009F2B1F">
      <w:pPr>
        <w:pStyle w:val="NoSpacing"/>
      </w:pPr>
      <w:r w:rsidRPr="009F2B1F">
        <w:t>This project provided an invaluable, end-to-end experience in digital design—starting from the abstract world of RTL coding to the tangible physical layout ready for fabrication (GDSII). Implementing an 8-bit 8:1 multiplexer with RESET and ENABLE functionality was more than just a design task—it was an educational journey that deepened my understanding of both the theoretical and practical aspects of VLSI design.</w:t>
      </w:r>
    </w:p>
    <w:p w14:paraId="29B88998" w14:textId="77777777" w:rsidR="009F2B1F" w:rsidRPr="009F2B1F" w:rsidRDefault="009F2B1F" w:rsidP="009F2B1F">
      <w:pPr>
        <w:pStyle w:val="NoSpacing"/>
      </w:pPr>
    </w:p>
    <w:p w14:paraId="27835580" w14:textId="77777777" w:rsidR="009F2B1F" w:rsidRPr="009F2B1F" w:rsidRDefault="009F2B1F" w:rsidP="009F2B1F">
      <w:pPr>
        <w:pStyle w:val="NoSpacing"/>
      </w:pPr>
      <w:r w:rsidRPr="009F2B1F">
        <w:t>At the RTL design stage, I strengthened my command over Verilog HDL, learning how to model functional behavior of digital circuits accurately and modularly. Writing a well-structured testbench and observing waveform outputs using VCS and Verdi taught me how simulation bridges the gap between code and logic.</w:t>
      </w:r>
    </w:p>
    <w:p w14:paraId="7473DBB3" w14:textId="77777777" w:rsidR="009F2B1F" w:rsidRPr="009F2B1F" w:rsidRDefault="009F2B1F" w:rsidP="009F2B1F">
      <w:pPr>
        <w:pStyle w:val="NoSpacing"/>
      </w:pPr>
    </w:p>
    <w:p w14:paraId="1BC057D1" w14:textId="77777777" w:rsidR="009F2B1F" w:rsidRPr="009F2B1F" w:rsidRDefault="009F2B1F" w:rsidP="009F2B1F">
      <w:pPr>
        <w:pStyle w:val="NoSpacing"/>
      </w:pPr>
      <w:r w:rsidRPr="009F2B1F">
        <w:t>During synthesis with Design Compiler, I realized the importance of optimization and constraint-driven development. The way high-level RTL code is translated into a gate-level netlist helped me appreciate the importance of timing, area, and power in real-world design.</w:t>
      </w:r>
    </w:p>
    <w:p w14:paraId="3CF5B515" w14:textId="77777777" w:rsidR="009F2B1F" w:rsidRPr="009F2B1F" w:rsidRDefault="009F2B1F" w:rsidP="009F2B1F">
      <w:pPr>
        <w:pStyle w:val="NoSpacing"/>
      </w:pPr>
    </w:p>
    <w:p w14:paraId="3930BD66" w14:textId="77777777" w:rsidR="009F2B1F" w:rsidRPr="009F2B1F" w:rsidRDefault="009F2B1F" w:rsidP="009F2B1F">
      <w:pPr>
        <w:pStyle w:val="NoSpacing"/>
      </w:pPr>
      <w:r w:rsidRPr="009F2B1F">
        <w:t>Entering the physical design phase using ICC2, I learned about chip planning at the silicon level. Concepts like floorplanning, power distribution networks, standard cell placement, clock tree synthesis (CTS), and routing were no longer abstract terms—they became real challenges to address and resolve using specific commands, flows, and strategies.</w:t>
      </w:r>
    </w:p>
    <w:p w14:paraId="1DDEB292" w14:textId="77777777" w:rsidR="009F2B1F" w:rsidRPr="009F2B1F" w:rsidRDefault="009F2B1F" w:rsidP="009F2B1F">
      <w:pPr>
        <w:pStyle w:val="NoSpacing"/>
      </w:pPr>
    </w:p>
    <w:p w14:paraId="03754D94" w14:textId="77777777" w:rsidR="009F2B1F" w:rsidRPr="009F2B1F" w:rsidRDefault="009F2B1F" w:rsidP="009F2B1F">
      <w:pPr>
        <w:pStyle w:val="NoSpacing"/>
      </w:pPr>
      <w:r w:rsidRPr="009F2B1F">
        <w:t>The power planning steps made me more conscious of how crucial power integrity is, especially in deep-submicron technologies. Meanwhile, the placement and routing phases taught me about physical constraints and congestion handling. Clock Tree Synthesis particularly stood out as a critical balance between skew, latency, and power—a concept I had only briefly understood before this project.</w:t>
      </w:r>
    </w:p>
    <w:p w14:paraId="462DE5A1" w14:textId="77777777" w:rsidR="009F2B1F" w:rsidRPr="009F2B1F" w:rsidRDefault="009F2B1F" w:rsidP="009F2B1F">
      <w:pPr>
        <w:pStyle w:val="NoSpacing"/>
      </w:pPr>
    </w:p>
    <w:p w14:paraId="69CF3A89" w14:textId="77777777" w:rsidR="009F2B1F" w:rsidRPr="009F2B1F" w:rsidRDefault="009F2B1F" w:rsidP="009F2B1F">
      <w:pPr>
        <w:pStyle w:val="NoSpacing"/>
      </w:pPr>
      <w:r w:rsidRPr="009F2B1F">
        <w:t>Using PrimeTime for timing and power analysis, I saw firsthand how static analysis tools verify whether the design will function reliably across different operating conditions. Understanding concepts like slack, parasitic extraction, and path delays was key in realizing the real challenges of closing timing.</w:t>
      </w:r>
    </w:p>
    <w:p w14:paraId="4E058CEF" w14:textId="77777777" w:rsidR="009F2B1F" w:rsidRPr="009F2B1F" w:rsidRDefault="009F2B1F" w:rsidP="009F2B1F">
      <w:pPr>
        <w:pStyle w:val="NoSpacing"/>
      </w:pPr>
    </w:p>
    <w:p w14:paraId="45FC8DA2" w14:textId="77777777" w:rsidR="009F2B1F" w:rsidRPr="009F2B1F" w:rsidRDefault="009F2B1F" w:rsidP="009F2B1F">
      <w:pPr>
        <w:pStyle w:val="NoSpacing"/>
      </w:pPr>
      <w:r w:rsidRPr="009F2B1F">
        <w:t>In short, this project taught me how various stages of the VLSI flow are intricately connected. Each step builds on the last, and mistakes or oversights in early phases often propagate downstream. This instilled in me a sense of discipline and carefulness while designing and scripting at each stage.</w:t>
      </w:r>
    </w:p>
    <w:p w14:paraId="04D24D68" w14:textId="77777777" w:rsidR="009F2B1F" w:rsidRPr="009F2B1F" w:rsidRDefault="009F2B1F" w:rsidP="009F2B1F">
      <w:pPr>
        <w:pStyle w:val="NoSpacing"/>
      </w:pPr>
    </w:p>
    <w:p w14:paraId="19BBC6B0" w14:textId="77777777" w:rsidR="009F2B1F" w:rsidRDefault="009F2B1F" w:rsidP="009F2B1F">
      <w:pPr>
        <w:pStyle w:val="NoSpacing"/>
        <w:rPr>
          <w:b/>
          <w:bCs/>
        </w:rPr>
      </w:pPr>
      <w:r w:rsidRPr="009F2B1F">
        <w:t>Most importantly, I gained practical exposure to industry-standard EDA tools from Synopsys—VCS, Design Compiler, ICC2, and PrimeTime—which are essential in modern semiconductor design workflows. I now feel more confident and prepared to handle larger and more complex ASIC design projects in the future</w:t>
      </w:r>
    </w:p>
    <w:p w14:paraId="3641EE11" w14:textId="18AB4260" w:rsidR="006A08E1" w:rsidRPr="006A08E1" w:rsidRDefault="00000000" w:rsidP="006A08E1">
      <w:pPr>
        <w:pStyle w:val="Heading1"/>
        <w:rPr>
          <w:rFonts w:ascii="Times New Roman" w:eastAsia="Times New Roman" w:hAnsi="Times New Roman"/>
          <w:sz w:val="23"/>
        </w:rPr>
      </w:pPr>
      <w:r>
        <w:rPr>
          <w:rFonts w:ascii="Times New Roman" w:eastAsia="Times New Roman" w:hAnsi="Times New Roman"/>
          <w:sz w:val="23"/>
        </w:rPr>
        <w:t>References</w:t>
      </w:r>
    </w:p>
    <w:p w14:paraId="6FB67D06" w14:textId="77777777" w:rsidR="007B2C44" w:rsidRDefault="003E6D4B">
      <w:r>
        <w:rPr>
          <w:rFonts w:ascii="Times New Roman" w:eastAsia="Times New Roman" w:hAnsi="Times New Roman"/>
          <w:sz w:val="23"/>
        </w:rPr>
        <w:t>- https://www.allaboutcircuits.com/</w:t>
      </w:r>
      <w:r>
        <w:rPr>
          <w:rFonts w:ascii="Times New Roman" w:eastAsia="Times New Roman" w:hAnsi="Times New Roman"/>
          <w:sz w:val="23"/>
        </w:rPr>
        <w:br/>
        <w:t>- https://www.vlsiexpert.com/</w:t>
      </w:r>
      <w:r>
        <w:rPr>
          <w:rFonts w:ascii="Times New Roman" w:eastAsia="Times New Roman" w:hAnsi="Times New Roman"/>
          <w:sz w:val="23"/>
        </w:rPr>
        <w:br/>
        <w:t>- https://www.chipgrad.com/</w:t>
      </w:r>
      <w:r>
        <w:rPr>
          <w:rFonts w:ascii="Times New Roman" w:eastAsia="Times New Roman" w:hAnsi="Times New Roman"/>
          <w:sz w:val="23"/>
        </w:rPr>
        <w:br/>
        <w:t>- SAED 32nm PDK Documentation – Synopsys University Program</w:t>
      </w:r>
      <w:r>
        <w:rPr>
          <w:rFonts w:ascii="Times New Roman" w:eastAsia="Times New Roman" w:hAnsi="Times New Roman"/>
          <w:sz w:val="23"/>
        </w:rPr>
        <w:br/>
        <w:t>- Synopsys Tool User Guides</w:t>
      </w:r>
      <w:r>
        <w:rPr>
          <w:rFonts w:ascii="Times New Roman" w:eastAsia="Times New Roman" w:hAnsi="Times New Roman"/>
          <w:sz w:val="23"/>
        </w:rPr>
        <w:br/>
        <w:t>- VLSI Lab Tutorials by Mr. Puneet Mittal</w:t>
      </w:r>
    </w:p>
    <w:p w14:paraId="46E74A96" w14:textId="77777777" w:rsidR="007B2C44" w:rsidRDefault="00000000">
      <w:pPr>
        <w:pStyle w:val="Heading1"/>
      </w:pPr>
      <w:r>
        <w:rPr>
          <w:rFonts w:ascii="Times New Roman" w:eastAsia="Times New Roman" w:hAnsi="Times New Roman"/>
          <w:sz w:val="23"/>
        </w:rPr>
        <w:t>Credits</w:t>
      </w:r>
      <w:r w:rsidR="003E6D4B">
        <w:rPr>
          <w:rFonts w:ascii="Times New Roman" w:eastAsia="Times New Roman" w:hAnsi="Times New Roman"/>
          <w:sz w:val="23"/>
        </w:rPr>
        <w:t xml:space="preserve"> </w:t>
      </w:r>
    </w:p>
    <w:p w14:paraId="32253CA0" w14:textId="57056782" w:rsidR="00C41D66" w:rsidRDefault="00000000">
      <w:r>
        <w:rPr>
          <w:rFonts w:ascii="Times New Roman" w:eastAsia="Times New Roman" w:hAnsi="Times New Roman"/>
          <w:sz w:val="23"/>
        </w:rPr>
        <w:t>This project was completed as part of the RTL to GDSII Flow Lab at Pandit Deendayal Energy University (PDEU).</w:t>
      </w:r>
    </w:p>
    <w:p w14:paraId="5993A1B0" w14:textId="77777777" w:rsidR="007B2C44" w:rsidRDefault="00000000">
      <w:r>
        <w:rPr>
          <w:rFonts w:ascii="Times New Roman" w:eastAsia="Times New Roman" w:hAnsi="Times New Roman"/>
          <w:sz w:val="23"/>
        </w:rPr>
        <w:t>We express our sincere gratitude to:</w:t>
      </w:r>
      <w:r>
        <w:rPr>
          <w:rFonts w:ascii="Times New Roman" w:eastAsia="Times New Roman" w:hAnsi="Times New Roman"/>
          <w:sz w:val="23"/>
        </w:rPr>
        <w:br/>
        <w:t>- Mr. Puneet Mittal, VLSI Expert, for his exceptional guidance</w:t>
      </w:r>
      <w:r>
        <w:rPr>
          <w:rFonts w:ascii="Times New Roman" w:eastAsia="Times New Roman" w:hAnsi="Times New Roman"/>
          <w:sz w:val="23"/>
        </w:rPr>
        <w:br/>
        <w:t>- Faculty members of PDEU for their support and instruction</w:t>
      </w:r>
    </w:p>
    <w:sectPr w:rsidR="007B2C44" w:rsidSect="00F64395">
      <w:headerReference w:type="default" r:id="rId30"/>
      <w:footerReference w:type="default" r:id="rId31"/>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E75D2" w14:textId="77777777" w:rsidR="00A057D7" w:rsidRDefault="00A057D7" w:rsidP="004116AF">
      <w:pPr>
        <w:spacing w:after="0" w:line="240" w:lineRule="auto"/>
      </w:pPr>
      <w:r>
        <w:separator/>
      </w:r>
    </w:p>
  </w:endnote>
  <w:endnote w:type="continuationSeparator" w:id="0">
    <w:p w14:paraId="3BB885AC" w14:textId="77777777" w:rsidR="00A057D7" w:rsidRDefault="00A057D7" w:rsidP="0041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0396552"/>
      <w:docPartObj>
        <w:docPartGallery w:val="Page Numbers (Bottom of Page)"/>
        <w:docPartUnique/>
      </w:docPartObj>
    </w:sdtPr>
    <w:sdtEndPr>
      <w:rPr>
        <w:color w:val="7F7F7F" w:themeColor="background1" w:themeShade="7F"/>
        <w:spacing w:val="60"/>
      </w:rPr>
    </w:sdtEndPr>
    <w:sdtContent>
      <w:p w14:paraId="6ACCC5EF" w14:textId="6B83835C" w:rsidR="006A08E1" w:rsidRDefault="006A08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A16752" w14:textId="77777777" w:rsidR="006A08E1" w:rsidRDefault="006A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D5778" w14:textId="77777777" w:rsidR="00A057D7" w:rsidRDefault="00A057D7" w:rsidP="004116AF">
      <w:pPr>
        <w:spacing w:after="0" w:line="240" w:lineRule="auto"/>
      </w:pPr>
      <w:r>
        <w:separator/>
      </w:r>
    </w:p>
  </w:footnote>
  <w:footnote w:type="continuationSeparator" w:id="0">
    <w:p w14:paraId="063D559B" w14:textId="77777777" w:rsidR="00A057D7" w:rsidRDefault="00A057D7" w:rsidP="0041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73305565"/>
      <w:docPartObj>
        <w:docPartGallery w:val="Page Numbers (Top of Page)"/>
        <w:docPartUnique/>
      </w:docPartObj>
    </w:sdtPr>
    <w:sdtEndPr>
      <w:rPr>
        <w:b/>
        <w:bCs/>
        <w:noProof/>
        <w:color w:val="auto"/>
        <w:spacing w:val="0"/>
      </w:rPr>
    </w:sdtEndPr>
    <w:sdtContent>
      <w:p w14:paraId="584FC15D" w14:textId="51B04496" w:rsidR="006A08E1" w:rsidRDefault="006A08E1" w:rsidP="006A08E1">
        <w:pPr>
          <w:pStyle w:val="Header"/>
          <w:pBdr>
            <w:bottom w:val="single" w:sz="4" w:space="1" w:color="D9D9D9" w:themeColor="background1" w:themeShade="D9"/>
          </w:pBdr>
          <w:rPr>
            <w:b/>
            <w:bCs/>
          </w:rPr>
        </w:pPr>
        <w:r>
          <w:rPr>
            <w:color w:val="7F7F7F" w:themeColor="background1" w:themeShade="7F"/>
            <w:spacing w:val="60"/>
          </w:rPr>
          <w:t>Namya Shah</w:t>
        </w:r>
        <w:r>
          <w:rPr>
            <w:color w:val="7F7F7F" w:themeColor="background1" w:themeShade="7F"/>
            <w:spacing w:val="60"/>
          </w:rPr>
          <w:tab/>
          <w:t>23BEC159</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838B89" w14:textId="77777777" w:rsidR="006A08E1" w:rsidRDefault="006A0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17268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7A6868"/>
    <w:multiLevelType w:val="hybridMultilevel"/>
    <w:tmpl w:val="79A42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352538">
    <w:abstractNumId w:val="8"/>
  </w:num>
  <w:num w:numId="2" w16cid:durableId="1096244713">
    <w:abstractNumId w:val="6"/>
  </w:num>
  <w:num w:numId="3" w16cid:durableId="1189686632">
    <w:abstractNumId w:val="5"/>
  </w:num>
  <w:num w:numId="4" w16cid:durableId="949355648">
    <w:abstractNumId w:val="4"/>
  </w:num>
  <w:num w:numId="5" w16cid:durableId="1217356174">
    <w:abstractNumId w:val="7"/>
  </w:num>
  <w:num w:numId="6" w16cid:durableId="673923925">
    <w:abstractNumId w:val="3"/>
  </w:num>
  <w:num w:numId="7" w16cid:durableId="100299140">
    <w:abstractNumId w:val="2"/>
  </w:num>
  <w:num w:numId="8" w16cid:durableId="95558273">
    <w:abstractNumId w:val="1"/>
  </w:num>
  <w:num w:numId="9" w16cid:durableId="627394319">
    <w:abstractNumId w:val="0"/>
  </w:num>
  <w:num w:numId="10" w16cid:durableId="1104303478">
    <w:abstractNumId w:val="9"/>
  </w:num>
  <w:num w:numId="11" w16cid:durableId="2120829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9BC"/>
    <w:rsid w:val="0015074B"/>
    <w:rsid w:val="001F62A0"/>
    <w:rsid w:val="002161A2"/>
    <w:rsid w:val="00252B1C"/>
    <w:rsid w:val="0029639D"/>
    <w:rsid w:val="002B0265"/>
    <w:rsid w:val="002C7B77"/>
    <w:rsid w:val="00326F90"/>
    <w:rsid w:val="00360F55"/>
    <w:rsid w:val="003B5D64"/>
    <w:rsid w:val="003C023C"/>
    <w:rsid w:val="003E6D4B"/>
    <w:rsid w:val="0040012F"/>
    <w:rsid w:val="004116AF"/>
    <w:rsid w:val="004D7204"/>
    <w:rsid w:val="004E2C70"/>
    <w:rsid w:val="00520891"/>
    <w:rsid w:val="00642FD7"/>
    <w:rsid w:val="00653F46"/>
    <w:rsid w:val="006A08E1"/>
    <w:rsid w:val="007260B1"/>
    <w:rsid w:val="007876DA"/>
    <w:rsid w:val="007B2C44"/>
    <w:rsid w:val="009F24FF"/>
    <w:rsid w:val="009F2B1F"/>
    <w:rsid w:val="00A057D7"/>
    <w:rsid w:val="00A15A4E"/>
    <w:rsid w:val="00A702F1"/>
    <w:rsid w:val="00AA1D8D"/>
    <w:rsid w:val="00B47730"/>
    <w:rsid w:val="00C41D66"/>
    <w:rsid w:val="00CB0664"/>
    <w:rsid w:val="00CB414C"/>
    <w:rsid w:val="00DC239B"/>
    <w:rsid w:val="00EE5F1A"/>
    <w:rsid w:val="00F63970"/>
    <w:rsid w:val="00F64395"/>
    <w:rsid w:val="00FA589E"/>
    <w:rsid w:val="00FC693F"/>
    <w:rsid w:val="00FE4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BDC3F"/>
  <w14:defaultImageDpi w14:val="300"/>
  <w15:docId w15:val="{5F7C64A5-D54B-4152-9CBF-E2CAF737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6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08E1"/>
    <w:rPr>
      <w:color w:val="0000FF" w:themeColor="hyperlink"/>
      <w:u w:val="single"/>
    </w:rPr>
  </w:style>
  <w:style w:type="character" w:styleId="UnresolvedMention">
    <w:name w:val="Unresolved Mention"/>
    <w:basedOn w:val="DefaultParagraphFont"/>
    <w:uiPriority w:val="99"/>
    <w:semiHidden/>
    <w:unhideWhenUsed/>
    <w:rsid w:val="006A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54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23BEC159NamyaS</cp:lastModifiedBy>
  <cp:revision>3</cp:revision>
  <cp:lastPrinted>2025-06-06T11:07:00Z</cp:lastPrinted>
  <dcterms:created xsi:type="dcterms:W3CDTF">2025-06-06T10:55:00Z</dcterms:created>
  <dcterms:modified xsi:type="dcterms:W3CDTF">2025-06-06T11:10:00Z</dcterms:modified>
  <cp:category/>
</cp:coreProperties>
</file>